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C04" w:rsidRDefault="00A15C04">
      <w:pPr>
        <w:jc w:val="center"/>
        <w:rPr>
          <w:rStyle w:val="PageNumber"/>
          <w:sz w:val="48"/>
          <w:szCs w:val="48"/>
        </w:rPr>
      </w:pPr>
    </w:p>
    <w:p w:rsidR="00A15C04" w:rsidRDefault="0058749B">
      <w:pPr>
        <w:jc w:val="center"/>
        <w:rPr>
          <w:rStyle w:val="PageNumber"/>
          <w:sz w:val="48"/>
          <w:szCs w:val="48"/>
        </w:rPr>
      </w:pPr>
      <w:r>
        <w:rPr>
          <w:rStyle w:val="PageNumber"/>
          <w:sz w:val="48"/>
          <w:szCs w:val="48"/>
          <w:lang w:val="en-IN"/>
        </w:rPr>
        <w:t>The Partition History</w:t>
      </w: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58749B">
      <w:pPr>
        <w:jc w:val="center"/>
        <w:rPr>
          <w:rStyle w:val="PageNumber"/>
          <w:sz w:val="48"/>
          <w:szCs w:val="48"/>
        </w:rPr>
      </w:pPr>
      <w:r>
        <w:rPr>
          <w:rStyle w:val="PageNumber"/>
          <w:sz w:val="48"/>
          <w:szCs w:val="48"/>
        </w:rPr>
        <w:t>Software Requirements Specification</w:t>
      </w:r>
    </w:p>
    <w:p w:rsidR="00A15C04" w:rsidRDefault="00A15C04">
      <w:pPr>
        <w:jc w:val="center"/>
        <w:rPr>
          <w:rStyle w:val="PageNumber"/>
          <w:sz w:val="32"/>
          <w:szCs w:val="32"/>
        </w:rPr>
      </w:pPr>
    </w:p>
    <w:p w:rsidR="00A15C04" w:rsidRDefault="002E4327">
      <w:pPr>
        <w:jc w:val="center"/>
        <w:rPr>
          <w:rStyle w:val="PageNumber"/>
          <w:sz w:val="48"/>
          <w:szCs w:val="48"/>
          <w:lang w:val="en-IN"/>
        </w:rPr>
      </w:pPr>
      <w:r>
        <w:rPr>
          <w:rStyle w:val="PageNumber"/>
          <w:sz w:val="48"/>
          <w:szCs w:val="48"/>
          <w:lang w:val="en-IN"/>
        </w:rPr>
        <w:t xml:space="preserve">Version </w:t>
      </w:r>
      <w:r w:rsidR="0058749B">
        <w:rPr>
          <w:rStyle w:val="PageNumber"/>
          <w:sz w:val="48"/>
          <w:szCs w:val="48"/>
          <w:lang w:val="en-IN"/>
        </w:rPr>
        <w:t>1.0</w:t>
      </w:r>
    </w:p>
    <w:p w:rsidR="00A15C04" w:rsidRDefault="0058749B" w:rsidP="002E4327">
      <w:pPr>
        <w:jc w:val="center"/>
        <w:rPr>
          <w:rStyle w:val="PageNumber"/>
          <w:sz w:val="48"/>
          <w:szCs w:val="48"/>
          <w:lang w:val="en-IN"/>
        </w:rPr>
      </w:pPr>
      <w:r>
        <w:rPr>
          <w:rStyle w:val="PageNumber"/>
          <w:sz w:val="48"/>
          <w:szCs w:val="48"/>
          <w:lang w:val="en-IN"/>
        </w:rPr>
        <w:t>24/1/2019</w:t>
      </w:r>
    </w:p>
    <w:p w:rsidR="00CE4BB5" w:rsidRPr="002E4327" w:rsidRDefault="00CE4BB5" w:rsidP="002E4327">
      <w:pPr>
        <w:jc w:val="center"/>
        <w:rPr>
          <w:rStyle w:val="PageNumber"/>
          <w:sz w:val="48"/>
          <w:szCs w:val="48"/>
        </w:rPr>
      </w:pPr>
    </w:p>
    <w:p w:rsidR="00A15C04" w:rsidRDefault="0058749B">
      <w:pPr>
        <w:jc w:val="center"/>
        <w:rPr>
          <w:rStyle w:val="PageNumber"/>
          <w:sz w:val="48"/>
          <w:szCs w:val="48"/>
          <w:lang w:val="en-IN"/>
        </w:rPr>
      </w:pPr>
      <w:r>
        <w:rPr>
          <w:rStyle w:val="PageNumber"/>
          <w:sz w:val="48"/>
          <w:szCs w:val="48"/>
          <w:lang w:val="en-IN"/>
        </w:rPr>
        <w:t>Kalpit Kothari</w:t>
      </w:r>
    </w:p>
    <w:p w:rsidR="00A15C04" w:rsidRDefault="0058749B">
      <w:pPr>
        <w:jc w:val="center"/>
        <w:rPr>
          <w:rStyle w:val="PageNumber"/>
          <w:sz w:val="48"/>
          <w:szCs w:val="48"/>
          <w:lang w:val="en-IN"/>
        </w:rPr>
      </w:pPr>
      <w:r>
        <w:rPr>
          <w:rStyle w:val="PageNumber"/>
          <w:sz w:val="48"/>
          <w:szCs w:val="48"/>
          <w:lang w:val="en-IN"/>
        </w:rPr>
        <w:t>Abhijeet Singh Yadav</w:t>
      </w:r>
    </w:p>
    <w:p w:rsidR="00A15C04" w:rsidRDefault="0058749B">
      <w:pPr>
        <w:jc w:val="center"/>
        <w:rPr>
          <w:rStyle w:val="PageNumber"/>
          <w:sz w:val="48"/>
          <w:szCs w:val="48"/>
          <w:lang w:val="en-IN"/>
        </w:rPr>
      </w:pPr>
      <w:r>
        <w:rPr>
          <w:rStyle w:val="PageNumber"/>
          <w:sz w:val="48"/>
          <w:szCs w:val="48"/>
          <w:lang w:val="en-IN"/>
        </w:rPr>
        <w:t>Malisetty Karthik</w:t>
      </w:r>
    </w:p>
    <w:p w:rsidR="00A15C04" w:rsidRDefault="0058749B" w:rsidP="00CE4BB5">
      <w:pPr>
        <w:jc w:val="center"/>
        <w:rPr>
          <w:rStyle w:val="PageNumber"/>
          <w:sz w:val="32"/>
          <w:szCs w:val="32"/>
        </w:rPr>
      </w:pPr>
      <w:r>
        <w:rPr>
          <w:rStyle w:val="PageNumber"/>
          <w:sz w:val="48"/>
          <w:szCs w:val="48"/>
          <w:lang w:val="en-IN"/>
        </w:rPr>
        <w:t>Vamshi</w:t>
      </w:r>
    </w:p>
    <w:p w:rsidR="00A15C04" w:rsidRDefault="00A15C04">
      <w:pPr>
        <w:jc w:val="center"/>
        <w:rPr>
          <w:rStyle w:val="PageNumber"/>
          <w:sz w:val="32"/>
          <w:szCs w:val="32"/>
        </w:rPr>
      </w:pPr>
    </w:p>
    <w:p w:rsidR="00A15C04" w:rsidRDefault="00A15C04">
      <w:pPr>
        <w:jc w:val="center"/>
        <w:rPr>
          <w:rStyle w:val="PageNumber"/>
          <w:sz w:val="32"/>
          <w:szCs w:val="32"/>
        </w:rPr>
      </w:pPr>
    </w:p>
    <w:p w:rsidR="00A15C04" w:rsidRDefault="0058749B">
      <w:pPr>
        <w:jc w:val="center"/>
        <w:rPr>
          <w:rStyle w:val="PageNumber"/>
          <w:sz w:val="32"/>
          <w:szCs w:val="32"/>
        </w:rPr>
      </w:pPr>
      <w:r>
        <w:rPr>
          <w:rStyle w:val="PageNumber"/>
          <w:sz w:val="32"/>
          <w:szCs w:val="32"/>
        </w:rPr>
        <w:t>Prepared for</w:t>
      </w:r>
    </w:p>
    <w:p w:rsidR="00A15C04" w:rsidRDefault="0058749B">
      <w:pPr>
        <w:jc w:val="center"/>
        <w:rPr>
          <w:rStyle w:val="PageNumber"/>
          <w:sz w:val="32"/>
          <w:szCs w:val="32"/>
        </w:rPr>
      </w:pPr>
      <w:r>
        <w:rPr>
          <w:rStyle w:val="PageNumber"/>
          <w:sz w:val="32"/>
          <w:szCs w:val="32"/>
        </w:rPr>
        <w:t>CS 258 Software Engineering</w:t>
      </w:r>
    </w:p>
    <w:p w:rsidR="00A15C04" w:rsidRDefault="0058749B">
      <w:pPr>
        <w:jc w:val="center"/>
        <w:rPr>
          <w:rStyle w:val="PageNumber"/>
          <w:sz w:val="32"/>
          <w:szCs w:val="32"/>
        </w:rPr>
      </w:pPr>
      <w:r>
        <w:rPr>
          <w:rStyle w:val="PageNumber"/>
          <w:sz w:val="32"/>
          <w:szCs w:val="32"/>
        </w:rPr>
        <w:t>Spring 2019</w:t>
      </w:r>
    </w:p>
    <w:p w:rsidR="00A15C04" w:rsidRDefault="00A15C04">
      <w:pPr>
        <w:pStyle w:val="Header"/>
        <w:tabs>
          <w:tab w:val="clear" w:pos="4320"/>
          <w:tab w:val="clear" w:pos="8640"/>
        </w:tabs>
      </w:pPr>
    </w:p>
    <w:p w:rsidR="00A15C04" w:rsidRDefault="00A15C04">
      <w:pPr>
        <w:pStyle w:val="Header"/>
        <w:tabs>
          <w:tab w:val="clear" w:pos="4320"/>
          <w:tab w:val="clear" w:pos="8640"/>
        </w:tabs>
        <w:rPr>
          <w:rStyle w:val="PageNumber"/>
        </w:rPr>
      </w:pPr>
    </w:p>
    <w:p w:rsidR="00A15C04" w:rsidRDefault="0058749B">
      <w:pPr>
        <w:pStyle w:val="Heading1"/>
        <w:rPr>
          <w:rStyle w:val="PageNumber"/>
        </w:rPr>
      </w:pPr>
      <w:bookmarkStart w:id="0" w:name="_Toc"/>
      <w:bookmarkStart w:id="1" w:name="_Toc536137212"/>
      <w:r>
        <w:rPr>
          <w:rStyle w:val="PageNumber"/>
          <w:rFonts w:eastAsia="Arial Unicode MS" w:cs="Arial Unicode MS"/>
        </w:rPr>
        <w:t>Revision History</w:t>
      </w:r>
      <w:bookmarkEnd w:id="0"/>
      <w:bookmarkEnd w:id="1"/>
    </w:p>
    <w:p w:rsidR="00A15C04" w:rsidRDefault="00A15C04">
      <w:pPr>
        <w:widowControl w:val="0"/>
        <w:rPr>
          <w:rStyle w:val="PageNumber"/>
        </w:rPr>
      </w:pPr>
    </w:p>
    <w:tbl>
      <w:tblPr>
        <w:tblW w:w="75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3150"/>
      </w:tblGrid>
      <w:tr w:rsidR="00A15C04">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Description</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jc w:val="center"/>
            </w:pPr>
            <w:r>
              <w:rPr>
                <w:rStyle w:val="PageNumber"/>
                <w:b/>
                <w:bCs/>
              </w:rPr>
              <w:t>Comments</w:t>
            </w:r>
          </w:p>
        </w:tc>
      </w:tr>
      <w:tr w:rsidR="00A15C04">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58749B">
            <w:pPr>
              <w:rPr>
                <w:lang w:val="en-IN"/>
              </w:rPr>
            </w:pPr>
            <w:r>
              <w:rPr>
                <w:lang w:val="en-IN"/>
              </w:rPr>
              <w:t>24/1/2019</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58749B">
            <w:pPr>
              <w:jc w:val="center"/>
              <w:rPr>
                <w:lang w:val="en-IN"/>
              </w:rPr>
            </w:pPr>
            <w:r>
              <w:rPr>
                <w:rStyle w:val="PageNumber"/>
                <w:lang w:val="en-IN"/>
              </w:rPr>
              <w:t>Initial Version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pPr>
              <w:jc w:val="center"/>
            </w:pPr>
          </w:p>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bl>
    <w:p w:rsidR="00A15C04" w:rsidRDefault="00A15C04">
      <w:pPr>
        <w:widowControl w:val="0"/>
        <w:rPr>
          <w:rStyle w:val="PageNumber"/>
        </w:rPr>
      </w:pPr>
    </w:p>
    <w:p w:rsidR="00A15C04" w:rsidRDefault="00A15C04">
      <w:pPr>
        <w:rPr>
          <w:rStyle w:val="PageNumber"/>
        </w:rPr>
      </w:pPr>
    </w:p>
    <w:p w:rsidR="00A15C04" w:rsidRDefault="00A15C04">
      <w:pPr>
        <w:rPr>
          <w:rStyle w:val="PageNumber"/>
        </w:rPr>
      </w:pPr>
    </w:p>
    <w:p w:rsidR="00A15C04" w:rsidRDefault="0058749B">
      <w:pPr>
        <w:pStyle w:val="Heading1"/>
        <w:rPr>
          <w:rStyle w:val="PageNumber"/>
        </w:rPr>
      </w:pPr>
      <w:bookmarkStart w:id="2" w:name="_Toc1"/>
      <w:bookmarkStart w:id="3" w:name="_Toc536137213"/>
      <w:r>
        <w:rPr>
          <w:rStyle w:val="PageNumber"/>
          <w:rFonts w:eastAsia="Arial Unicode MS" w:cs="Arial Unicode MS"/>
        </w:rPr>
        <w:t>Document Approval</w:t>
      </w:r>
      <w:bookmarkEnd w:id="2"/>
      <w:bookmarkEnd w:id="3"/>
    </w:p>
    <w:p w:rsidR="00A15C04" w:rsidRDefault="00A15C04">
      <w:pPr>
        <w:rPr>
          <w:rStyle w:val="PageNumber"/>
        </w:rPr>
      </w:pPr>
    </w:p>
    <w:p w:rsidR="00A15C04" w:rsidRDefault="0058749B">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A15C04">
        <w:trPr>
          <w:trHeight w:val="285"/>
        </w:trPr>
        <w:tc>
          <w:tcPr>
            <w:tcW w:w="2395"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A15C04" w:rsidRDefault="0058749B">
            <w:pPr>
              <w:tabs>
                <w:tab w:val="left" w:pos="2880"/>
                <w:tab w:val="left" w:pos="5760"/>
              </w:tabs>
              <w:jc w:val="center"/>
            </w:pPr>
            <w:r>
              <w:rPr>
                <w:rStyle w:val="PageNumber"/>
                <w:b/>
                <w:bCs/>
              </w:rPr>
              <w:t>Date</w:t>
            </w:r>
          </w:p>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r w:rsidR="00A15C04">
        <w:trPr>
          <w:trHeight w:val="390"/>
        </w:trPr>
        <w:tc>
          <w:tcPr>
            <w:tcW w:w="2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A15C04" w:rsidRDefault="00A15C04"/>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15C04" w:rsidRDefault="00A15C04"/>
        </w:tc>
      </w:tr>
    </w:tbl>
    <w:p w:rsidR="00A15C04" w:rsidRDefault="00A15C04">
      <w:pPr>
        <w:widowControl w:val="0"/>
        <w:rPr>
          <w:rStyle w:val="PageNumber"/>
        </w:rPr>
      </w:pPr>
    </w:p>
    <w:p w:rsidR="00A15C04" w:rsidRDefault="0058749B">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A15C04" w:rsidRDefault="0058749B">
      <w:r>
        <w:rPr>
          <w:rStyle w:val="PageNumber"/>
          <w:rFonts w:ascii="Arial Unicode MS" w:hAnsi="Arial Unicode MS"/>
        </w:rPr>
        <w:br w:type="page"/>
      </w:r>
    </w:p>
    <w:bookmarkStart w:id="4" w:name="_Toc2" w:displacedByCustomXml="next"/>
    <w:sdt>
      <w:sdtPr>
        <w:id w:val="1807656974"/>
        <w:docPartObj>
          <w:docPartGallery w:val="Table of Contents"/>
          <w:docPartUnique/>
        </w:docPartObj>
      </w:sdtPr>
      <w:sdtEndPr>
        <w:rPr>
          <w:rFonts w:ascii="Times" w:eastAsia="Arial Unicode MS" w:hAnsi="Times" w:cs="Arial Unicode MS"/>
          <w:b/>
          <w:bCs/>
          <w:noProof/>
          <w:color w:val="000000"/>
          <w:sz w:val="24"/>
          <w:szCs w:val="24"/>
          <w:u w:color="000000"/>
        </w:rPr>
      </w:sdtEndPr>
      <w:sdtContent>
        <w:p w:rsidR="0026756B" w:rsidRDefault="0026756B">
          <w:pPr>
            <w:pStyle w:val="TOCHeading"/>
          </w:pPr>
          <w:r>
            <w:t>Contents</w:t>
          </w:r>
          <w:bookmarkStart w:id="5" w:name="_GoBack"/>
          <w:bookmarkEnd w:id="5"/>
        </w:p>
        <w:p w:rsidR="0026756B" w:rsidRDefault="0026756B">
          <w:pPr>
            <w:pStyle w:val="TOC1"/>
            <w:rPr>
              <w:rFonts w:asciiTheme="minorHAnsi" w:eastAsiaTheme="minorEastAsia" w:hAnsiTheme="minorHAnsi" w:cstheme="minorBidi"/>
              <w:b w:val="0"/>
              <w:bCs w:val="0"/>
              <w:caps w:val="0"/>
              <w:noProof/>
              <w:color w:val="auto"/>
              <w:sz w:val="22"/>
              <w:szCs w:val="22"/>
              <w:lang w:val="en-IN" w:eastAsia="en-IN"/>
            </w:rPr>
          </w:pPr>
          <w:r>
            <w:fldChar w:fldCharType="begin"/>
          </w:r>
          <w:r>
            <w:instrText xml:space="preserve"> TOC \o "1-3" \h \z \u </w:instrText>
          </w:r>
          <w:r>
            <w:fldChar w:fldCharType="separate"/>
          </w:r>
          <w:hyperlink w:anchor="_Toc536137212" w:history="1">
            <w:r w:rsidRPr="00E453BB">
              <w:rPr>
                <w:rStyle w:val="Hyperlink"/>
                <w:rFonts w:eastAsia="Arial Unicode MS" w:cs="Arial Unicode MS"/>
                <w:noProof/>
              </w:rPr>
              <w:t>Revision History</w:t>
            </w:r>
            <w:r>
              <w:rPr>
                <w:noProof/>
                <w:webHidden/>
              </w:rPr>
              <w:tab/>
            </w:r>
            <w:r>
              <w:rPr>
                <w:noProof/>
                <w:webHidden/>
              </w:rPr>
              <w:fldChar w:fldCharType="begin"/>
            </w:r>
            <w:r>
              <w:rPr>
                <w:noProof/>
                <w:webHidden/>
              </w:rPr>
              <w:instrText xml:space="preserve"> PAGEREF _Toc536137212 \h </w:instrText>
            </w:r>
            <w:r>
              <w:rPr>
                <w:noProof/>
                <w:webHidden/>
              </w:rPr>
            </w:r>
            <w:r>
              <w:rPr>
                <w:noProof/>
                <w:webHidden/>
              </w:rPr>
              <w:fldChar w:fldCharType="separate"/>
            </w:r>
            <w:r>
              <w:rPr>
                <w:noProof/>
                <w:webHidden/>
              </w:rPr>
              <w:t>2</w:t>
            </w:r>
            <w:r>
              <w:rPr>
                <w:noProof/>
                <w:webHidden/>
              </w:rPr>
              <w:fldChar w:fldCharType="end"/>
            </w:r>
          </w:hyperlink>
        </w:p>
        <w:p w:rsidR="0026756B" w:rsidRDefault="0026756B">
          <w:pPr>
            <w:pStyle w:val="TOC1"/>
            <w:rPr>
              <w:rFonts w:asciiTheme="minorHAnsi" w:eastAsiaTheme="minorEastAsia" w:hAnsiTheme="minorHAnsi" w:cstheme="minorBidi"/>
              <w:b w:val="0"/>
              <w:bCs w:val="0"/>
              <w:caps w:val="0"/>
              <w:noProof/>
              <w:color w:val="auto"/>
              <w:sz w:val="22"/>
              <w:szCs w:val="22"/>
              <w:lang w:val="en-IN" w:eastAsia="en-IN"/>
            </w:rPr>
          </w:pPr>
          <w:hyperlink w:anchor="_Toc536137213" w:history="1">
            <w:r w:rsidRPr="00E453BB">
              <w:rPr>
                <w:rStyle w:val="Hyperlink"/>
                <w:rFonts w:eastAsia="Arial Unicode MS" w:cs="Arial Unicode MS"/>
                <w:noProof/>
              </w:rPr>
              <w:t>Document Approval</w:t>
            </w:r>
            <w:r>
              <w:rPr>
                <w:noProof/>
                <w:webHidden/>
              </w:rPr>
              <w:tab/>
            </w:r>
            <w:r>
              <w:rPr>
                <w:noProof/>
                <w:webHidden/>
              </w:rPr>
              <w:fldChar w:fldCharType="begin"/>
            </w:r>
            <w:r>
              <w:rPr>
                <w:noProof/>
                <w:webHidden/>
              </w:rPr>
              <w:instrText xml:space="preserve"> PAGEREF _Toc536137213 \h </w:instrText>
            </w:r>
            <w:r>
              <w:rPr>
                <w:noProof/>
                <w:webHidden/>
              </w:rPr>
            </w:r>
            <w:r>
              <w:rPr>
                <w:noProof/>
                <w:webHidden/>
              </w:rPr>
              <w:fldChar w:fldCharType="separate"/>
            </w:r>
            <w:r>
              <w:rPr>
                <w:noProof/>
                <w:webHidden/>
              </w:rPr>
              <w:t>2</w:t>
            </w:r>
            <w:r>
              <w:rPr>
                <w:noProof/>
                <w:webHidden/>
              </w:rPr>
              <w:fldChar w:fldCharType="end"/>
            </w:r>
          </w:hyperlink>
        </w:p>
        <w:p w:rsidR="0026756B" w:rsidRDefault="0026756B">
          <w:pPr>
            <w:pStyle w:val="TOC1"/>
            <w:rPr>
              <w:rFonts w:asciiTheme="minorHAnsi" w:eastAsiaTheme="minorEastAsia" w:hAnsiTheme="minorHAnsi" w:cstheme="minorBidi"/>
              <w:b w:val="0"/>
              <w:bCs w:val="0"/>
              <w:caps w:val="0"/>
              <w:noProof/>
              <w:color w:val="auto"/>
              <w:sz w:val="22"/>
              <w:szCs w:val="22"/>
              <w:lang w:val="en-IN" w:eastAsia="en-IN"/>
            </w:rPr>
          </w:pPr>
          <w:hyperlink w:anchor="_Toc536137214" w:history="1">
            <w:r w:rsidRPr="00E453BB">
              <w:rPr>
                <w:rStyle w:val="Hyperlink"/>
                <w:rFonts w:ascii="Times New Roman" w:eastAsia="Arial Unicode MS" w:hAnsi="Times New Roman" w:cs="Times New Roman"/>
                <w:noProof/>
              </w:rPr>
              <w:t>1. Introduction</w:t>
            </w:r>
            <w:r>
              <w:rPr>
                <w:noProof/>
                <w:webHidden/>
              </w:rPr>
              <w:tab/>
            </w:r>
            <w:r>
              <w:rPr>
                <w:noProof/>
                <w:webHidden/>
              </w:rPr>
              <w:fldChar w:fldCharType="begin"/>
            </w:r>
            <w:r>
              <w:rPr>
                <w:noProof/>
                <w:webHidden/>
              </w:rPr>
              <w:instrText xml:space="preserve"> PAGEREF _Toc536137214 \h </w:instrText>
            </w:r>
            <w:r>
              <w:rPr>
                <w:noProof/>
                <w:webHidden/>
              </w:rPr>
            </w:r>
            <w:r>
              <w:rPr>
                <w:noProof/>
                <w:webHidden/>
              </w:rPr>
              <w:fldChar w:fldCharType="separate"/>
            </w:r>
            <w:r>
              <w:rPr>
                <w:noProof/>
                <w:webHidden/>
              </w:rPr>
              <w:t>3</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15" w:history="1">
            <w:r w:rsidRPr="00E453BB">
              <w:rPr>
                <w:rStyle w:val="Hyperlink"/>
                <w:rFonts w:ascii="Times New Roman" w:eastAsia="Arial Unicode MS" w:hAnsi="Times New Roman" w:cs="Times New Roman"/>
                <w:noProof/>
              </w:rPr>
              <w:t>1.1 Purpose</w:t>
            </w:r>
            <w:r>
              <w:rPr>
                <w:noProof/>
                <w:webHidden/>
              </w:rPr>
              <w:tab/>
            </w:r>
            <w:r>
              <w:rPr>
                <w:noProof/>
                <w:webHidden/>
              </w:rPr>
              <w:fldChar w:fldCharType="begin"/>
            </w:r>
            <w:r>
              <w:rPr>
                <w:noProof/>
                <w:webHidden/>
              </w:rPr>
              <w:instrText xml:space="preserve"> PAGEREF _Toc536137215 \h </w:instrText>
            </w:r>
            <w:r>
              <w:rPr>
                <w:noProof/>
                <w:webHidden/>
              </w:rPr>
            </w:r>
            <w:r>
              <w:rPr>
                <w:noProof/>
                <w:webHidden/>
              </w:rPr>
              <w:fldChar w:fldCharType="separate"/>
            </w:r>
            <w:r>
              <w:rPr>
                <w:noProof/>
                <w:webHidden/>
              </w:rPr>
              <w:t>3</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16" w:history="1">
            <w:r w:rsidRPr="00E453BB">
              <w:rPr>
                <w:rStyle w:val="Hyperlink"/>
                <w:rFonts w:ascii="Times New Roman" w:eastAsia="Arial Unicode MS" w:hAnsi="Times New Roman" w:cs="Times New Roman"/>
                <w:noProof/>
              </w:rPr>
              <w:t>1.2 Scope</w:t>
            </w:r>
            <w:r>
              <w:rPr>
                <w:noProof/>
                <w:webHidden/>
              </w:rPr>
              <w:tab/>
            </w:r>
            <w:r>
              <w:rPr>
                <w:noProof/>
                <w:webHidden/>
              </w:rPr>
              <w:fldChar w:fldCharType="begin"/>
            </w:r>
            <w:r>
              <w:rPr>
                <w:noProof/>
                <w:webHidden/>
              </w:rPr>
              <w:instrText xml:space="preserve"> PAGEREF _Toc536137216 \h </w:instrText>
            </w:r>
            <w:r>
              <w:rPr>
                <w:noProof/>
                <w:webHidden/>
              </w:rPr>
            </w:r>
            <w:r>
              <w:rPr>
                <w:noProof/>
                <w:webHidden/>
              </w:rPr>
              <w:fldChar w:fldCharType="separate"/>
            </w:r>
            <w:r>
              <w:rPr>
                <w:noProof/>
                <w:webHidden/>
              </w:rPr>
              <w:t>3</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17" w:history="1">
            <w:r w:rsidRPr="00E453BB">
              <w:rPr>
                <w:rStyle w:val="Hyperlink"/>
                <w:rFonts w:ascii="Times New Roman" w:eastAsia="Arial Unicode MS"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_Toc536137217 \h </w:instrText>
            </w:r>
            <w:r>
              <w:rPr>
                <w:noProof/>
                <w:webHidden/>
              </w:rPr>
            </w:r>
            <w:r>
              <w:rPr>
                <w:noProof/>
                <w:webHidden/>
              </w:rPr>
              <w:fldChar w:fldCharType="separate"/>
            </w:r>
            <w:r>
              <w:rPr>
                <w:noProof/>
                <w:webHidden/>
              </w:rPr>
              <w:t>3</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18" w:history="1">
            <w:r w:rsidRPr="00E453BB">
              <w:rPr>
                <w:rStyle w:val="Hyperlink"/>
                <w:rFonts w:ascii="Times New Roman" w:eastAsia="Arial Unicode MS" w:hAnsi="Times New Roman" w:cs="Times New Roman"/>
                <w:noProof/>
              </w:rPr>
              <w:t>1.4 References</w:t>
            </w:r>
            <w:r>
              <w:rPr>
                <w:noProof/>
                <w:webHidden/>
              </w:rPr>
              <w:tab/>
            </w:r>
            <w:r>
              <w:rPr>
                <w:noProof/>
                <w:webHidden/>
              </w:rPr>
              <w:fldChar w:fldCharType="begin"/>
            </w:r>
            <w:r>
              <w:rPr>
                <w:noProof/>
                <w:webHidden/>
              </w:rPr>
              <w:instrText xml:space="preserve"> PAGEREF _Toc536137218 \h </w:instrText>
            </w:r>
            <w:r>
              <w:rPr>
                <w:noProof/>
                <w:webHidden/>
              </w:rPr>
            </w:r>
            <w:r>
              <w:rPr>
                <w:noProof/>
                <w:webHidden/>
              </w:rPr>
              <w:fldChar w:fldCharType="separate"/>
            </w:r>
            <w:r>
              <w:rPr>
                <w:noProof/>
                <w:webHidden/>
              </w:rPr>
              <w:t>4</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19" w:history="1">
            <w:r w:rsidRPr="00E453BB">
              <w:rPr>
                <w:rStyle w:val="Hyperlink"/>
                <w:rFonts w:ascii="Times New Roman" w:eastAsia="Arial Unicode MS" w:hAnsi="Times New Roman" w:cs="Times New Roman"/>
                <w:noProof/>
              </w:rPr>
              <w:t>1.5 Overview</w:t>
            </w:r>
            <w:r>
              <w:rPr>
                <w:noProof/>
                <w:webHidden/>
              </w:rPr>
              <w:tab/>
            </w:r>
            <w:r>
              <w:rPr>
                <w:noProof/>
                <w:webHidden/>
              </w:rPr>
              <w:fldChar w:fldCharType="begin"/>
            </w:r>
            <w:r>
              <w:rPr>
                <w:noProof/>
                <w:webHidden/>
              </w:rPr>
              <w:instrText xml:space="preserve"> PAGEREF _Toc536137219 \h </w:instrText>
            </w:r>
            <w:r>
              <w:rPr>
                <w:noProof/>
                <w:webHidden/>
              </w:rPr>
            </w:r>
            <w:r>
              <w:rPr>
                <w:noProof/>
                <w:webHidden/>
              </w:rPr>
              <w:fldChar w:fldCharType="separate"/>
            </w:r>
            <w:r>
              <w:rPr>
                <w:noProof/>
                <w:webHidden/>
              </w:rPr>
              <w:t>4</w:t>
            </w:r>
            <w:r>
              <w:rPr>
                <w:noProof/>
                <w:webHidden/>
              </w:rPr>
              <w:fldChar w:fldCharType="end"/>
            </w:r>
          </w:hyperlink>
        </w:p>
        <w:p w:rsidR="0026756B" w:rsidRDefault="0026756B">
          <w:pPr>
            <w:pStyle w:val="TOC1"/>
            <w:rPr>
              <w:rFonts w:asciiTheme="minorHAnsi" w:eastAsiaTheme="minorEastAsia" w:hAnsiTheme="minorHAnsi" w:cstheme="minorBidi"/>
              <w:b w:val="0"/>
              <w:bCs w:val="0"/>
              <w:caps w:val="0"/>
              <w:noProof/>
              <w:color w:val="auto"/>
              <w:sz w:val="22"/>
              <w:szCs w:val="22"/>
              <w:lang w:val="en-IN" w:eastAsia="en-IN"/>
            </w:rPr>
          </w:pPr>
          <w:hyperlink w:anchor="_Toc536137220" w:history="1">
            <w:r w:rsidRPr="00E453BB">
              <w:rPr>
                <w:rStyle w:val="Hyperlink"/>
                <w:rFonts w:ascii="Times New Roman" w:eastAsia="Arial Unicode MS" w:hAnsi="Times New Roman" w:cs="Times New Roman"/>
                <w:noProof/>
              </w:rPr>
              <w:t>2. General Description</w:t>
            </w:r>
            <w:r>
              <w:rPr>
                <w:noProof/>
                <w:webHidden/>
              </w:rPr>
              <w:tab/>
            </w:r>
            <w:r>
              <w:rPr>
                <w:noProof/>
                <w:webHidden/>
              </w:rPr>
              <w:fldChar w:fldCharType="begin"/>
            </w:r>
            <w:r>
              <w:rPr>
                <w:noProof/>
                <w:webHidden/>
              </w:rPr>
              <w:instrText xml:space="preserve"> PAGEREF _Toc536137220 \h </w:instrText>
            </w:r>
            <w:r>
              <w:rPr>
                <w:noProof/>
                <w:webHidden/>
              </w:rPr>
            </w:r>
            <w:r>
              <w:rPr>
                <w:noProof/>
                <w:webHidden/>
              </w:rPr>
              <w:fldChar w:fldCharType="separate"/>
            </w:r>
            <w:r>
              <w:rPr>
                <w:noProof/>
                <w:webHidden/>
              </w:rPr>
              <w:t>4</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21" w:history="1">
            <w:r w:rsidRPr="00E453BB">
              <w:rPr>
                <w:rStyle w:val="Hyperlink"/>
                <w:rFonts w:ascii="Times New Roman" w:eastAsia="Arial Unicode MS" w:hAnsi="Times New Roman" w:cs="Times New Roman"/>
                <w:noProof/>
              </w:rPr>
              <w:t>2.1 Product Perspective</w:t>
            </w:r>
            <w:r>
              <w:rPr>
                <w:noProof/>
                <w:webHidden/>
              </w:rPr>
              <w:tab/>
            </w:r>
            <w:r>
              <w:rPr>
                <w:noProof/>
                <w:webHidden/>
              </w:rPr>
              <w:fldChar w:fldCharType="begin"/>
            </w:r>
            <w:r>
              <w:rPr>
                <w:noProof/>
                <w:webHidden/>
              </w:rPr>
              <w:instrText xml:space="preserve"> PAGEREF _Toc536137221 \h </w:instrText>
            </w:r>
            <w:r>
              <w:rPr>
                <w:noProof/>
                <w:webHidden/>
              </w:rPr>
            </w:r>
            <w:r>
              <w:rPr>
                <w:noProof/>
                <w:webHidden/>
              </w:rPr>
              <w:fldChar w:fldCharType="separate"/>
            </w:r>
            <w:r>
              <w:rPr>
                <w:noProof/>
                <w:webHidden/>
              </w:rPr>
              <w:t>4</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22" w:history="1">
            <w:r w:rsidRPr="00E453BB">
              <w:rPr>
                <w:rStyle w:val="Hyperlink"/>
                <w:rFonts w:ascii="Times New Roman" w:eastAsia="Arial Unicode MS" w:hAnsi="Times New Roman" w:cs="Times New Roman"/>
                <w:noProof/>
              </w:rPr>
              <w:t>2.2 Product Functions</w:t>
            </w:r>
            <w:r>
              <w:rPr>
                <w:noProof/>
                <w:webHidden/>
              </w:rPr>
              <w:tab/>
            </w:r>
            <w:r>
              <w:rPr>
                <w:noProof/>
                <w:webHidden/>
              </w:rPr>
              <w:fldChar w:fldCharType="begin"/>
            </w:r>
            <w:r>
              <w:rPr>
                <w:noProof/>
                <w:webHidden/>
              </w:rPr>
              <w:instrText xml:space="preserve"> PAGEREF _Toc536137222 \h </w:instrText>
            </w:r>
            <w:r>
              <w:rPr>
                <w:noProof/>
                <w:webHidden/>
              </w:rPr>
            </w:r>
            <w:r>
              <w:rPr>
                <w:noProof/>
                <w:webHidden/>
              </w:rPr>
              <w:fldChar w:fldCharType="separate"/>
            </w:r>
            <w:r>
              <w:rPr>
                <w:noProof/>
                <w:webHidden/>
              </w:rPr>
              <w:t>5</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23" w:history="1">
            <w:r w:rsidRPr="00E453BB">
              <w:rPr>
                <w:rStyle w:val="Hyperlink"/>
                <w:rFonts w:ascii="Times New Roman" w:eastAsia="Arial Unicode MS" w:hAnsi="Times New Roman" w:cs="Times New Roman"/>
                <w:noProof/>
              </w:rPr>
              <w:t>2.3 User Characteristics</w:t>
            </w:r>
            <w:r>
              <w:rPr>
                <w:noProof/>
                <w:webHidden/>
              </w:rPr>
              <w:tab/>
            </w:r>
            <w:r>
              <w:rPr>
                <w:noProof/>
                <w:webHidden/>
              </w:rPr>
              <w:fldChar w:fldCharType="begin"/>
            </w:r>
            <w:r>
              <w:rPr>
                <w:noProof/>
                <w:webHidden/>
              </w:rPr>
              <w:instrText xml:space="preserve"> PAGEREF _Toc536137223 \h </w:instrText>
            </w:r>
            <w:r>
              <w:rPr>
                <w:noProof/>
                <w:webHidden/>
              </w:rPr>
            </w:r>
            <w:r>
              <w:rPr>
                <w:noProof/>
                <w:webHidden/>
              </w:rPr>
              <w:fldChar w:fldCharType="separate"/>
            </w:r>
            <w:r>
              <w:rPr>
                <w:noProof/>
                <w:webHidden/>
              </w:rPr>
              <w:t>5</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24" w:history="1">
            <w:r w:rsidRPr="00E453BB">
              <w:rPr>
                <w:rStyle w:val="Hyperlink"/>
                <w:rFonts w:ascii="Times New Roman" w:eastAsia="Arial Unicode MS" w:hAnsi="Times New Roman" w:cs="Times New Roman"/>
                <w:noProof/>
              </w:rPr>
              <w:t>2.4 General Constraints</w:t>
            </w:r>
            <w:r w:rsidRPr="00E453BB">
              <w:rPr>
                <w:rStyle w:val="Hyperlink"/>
                <w:rFonts w:ascii="Times New Roman" w:eastAsia="Arial Unicode MS" w:hAnsi="Times New Roman" w:cs="Times New Roman"/>
                <w:noProof/>
                <w:lang w:val="en-IN"/>
              </w:rPr>
              <w:t xml:space="preserve"> And Dependencies</w:t>
            </w:r>
            <w:r>
              <w:rPr>
                <w:noProof/>
                <w:webHidden/>
              </w:rPr>
              <w:tab/>
            </w:r>
            <w:r>
              <w:rPr>
                <w:noProof/>
                <w:webHidden/>
              </w:rPr>
              <w:fldChar w:fldCharType="begin"/>
            </w:r>
            <w:r>
              <w:rPr>
                <w:noProof/>
                <w:webHidden/>
              </w:rPr>
              <w:instrText xml:space="preserve"> PAGEREF _Toc536137224 \h </w:instrText>
            </w:r>
            <w:r>
              <w:rPr>
                <w:noProof/>
                <w:webHidden/>
              </w:rPr>
            </w:r>
            <w:r>
              <w:rPr>
                <w:noProof/>
                <w:webHidden/>
              </w:rPr>
              <w:fldChar w:fldCharType="separate"/>
            </w:r>
            <w:r>
              <w:rPr>
                <w:noProof/>
                <w:webHidden/>
              </w:rPr>
              <w:t>5</w:t>
            </w:r>
            <w:r>
              <w:rPr>
                <w:noProof/>
                <w:webHidden/>
              </w:rPr>
              <w:fldChar w:fldCharType="end"/>
            </w:r>
          </w:hyperlink>
        </w:p>
        <w:p w:rsidR="0026756B" w:rsidRDefault="0026756B">
          <w:pPr>
            <w:pStyle w:val="TOC1"/>
            <w:rPr>
              <w:rFonts w:asciiTheme="minorHAnsi" w:eastAsiaTheme="minorEastAsia" w:hAnsiTheme="minorHAnsi" w:cstheme="minorBidi"/>
              <w:b w:val="0"/>
              <w:bCs w:val="0"/>
              <w:caps w:val="0"/>
              <w:noProof/>
              <w:color w:val="auto"/>
              <w:sz w:val="22"/>
              <w:szCs w:val="22"/>
              <w:lang w:val="en-IN" w:eastAsia="en-IN"/>
            </w:rPr>
          </w:pPr>
          <w:hyperlink w:anchor="_Toc536137225" w:history="1">
            <w:r w:rsidRPr="00E453BB">
              <w:rPr>
                <w:rStyle w:val="Hyperlink"/>
                <w:rFonts w:ascii="Times New Roman" w:eastAsia="Arial Unicode MS" w:hAnsi="Times New Roman" w:cs="Times New Roman"/>
                <w:noProof/>
              </w:rPr>
              <w:t>3. Specific Requirements</w:t>
            </w:r>
            <w:r>
              <w:rPr>
                <w:noProof/>
                <w:webHidden/>
              </w:rPr>
              <w:tab/>
            </w:r>
            <w:r>
              <w:rPr>
                <w:noProof/>
                <w:webHidden/>
              </w:rPr>
              <w:fldChar w:fldCharType="begin"/>
            </w:r>
            <w:r>
              <w:rPr>
                <w:noProof/>
                <w:webHidden/>
              </w:rPr>
              <w:instrText xml:space="preserve"> PAGEREF _Toc536137225 \h </w:instrText>
            </w:r>
            <w:r>
              <w:rPr>
                <w:noProof/>
                <w:webHidden/>
              </w:rPr>
            </w:r>
            <w:r>
              <w:rPr>
                <w:noProof/>
                <w:webHidden/>
              </w:rPr>
              <w:fldChar w:fldCharType="separate"/>
            </w:r>
            <w:r>
              <w:rPr>
                <w:noProof/>
                <w:webHidden/>
              </w:rPr>
              <w:t>6</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26" w:history="1">
            <w:r w:rsidRPr="00E453BB">
              <w:rPr>
                <w:rStyle w:val="Hyperlink"/>
                <w:rFonts w:ascii="Times New Roman" w:eastAsia="Arial Unicode MS" w:hAnsi="Times New Roman" w:cs="Times New Roman"/>
                <w:noProof/>
              </w:rPr>
              <w:t>3.1 External Interface Requirements</w:t>
            </w:r>
            <w:r>
              <w:rPr>
                <w:noProof/>
                <w:webHidden/>
              </w:rPr>
              <w:tab/>
            </w:r>
            <w:r>
              <w:rPr>
                <w:noProof/>
                <w:webHidden/>
              </w:rPr>
              <w:fldChar w:fldCharType="begin"/>
            </w:r>
            <w:r>
              <w:rPr>
                <w:noProof/>
                <w:webHidden/>
              </w:rPr>
              <w:instrText xml:space="preserve"> PAGEREF _Toc536137226 \h </w:instrText>
            </w:r>
            <w:r>
              <w:rPr>
                <w:noProof/>
                <w:webHidden/>
              </w:rPr>
            </w:r>
            <w:r>
              <w:rPr>
                <w:noProof/>
                <w:webHidden/>
              </w:rPr>
              <w:fldChar w:fldCharType="separate"/>
            </w:r>
            <w:r>
              <w:rPr>
                <w:noProof/>
                <w:webHidden/>
              </w:rPr>
              <w:t>6</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27" w:history="1">
            <w:r w:rsidRPr="00E453BB">
              <w:rPr>
                <w:rStyle w:val="Hyperlink"/>
                <w:rFonts w:ascii="Times New Roman" w:eastAsia="Arial Unicode MS" w:hAnsi="Times New Roman" w:cs="Times New Roman"/>
                <w:noProof/>
              </w:rPr>
              <w:t>3.2 Functional Requirements</w:t>
            </w:r>
            <w:r>
              <w:rPr>
                <w:noProof/>
                <w:webHidden/>
              </w:rPr>
              <w:tab/>
            </w:r>
            <w:r>
              <w:rPr>
                <w:noProof/>
                <w:webHidden/>
              </w:rPr>
              <w:fldChar w:fldCharType="begin"/>
            </w:r>
            <w:r>
              <w:rPr>
                <w:noProof/>
                <w:webHidden/>
              </w:rPr>
              <w:instrText xml:space="preserve"> PAGEREF _Toc536137227 \h </w:instrText>
            </w:r>
            <w:r>
              <w:rPr>
                <w:noProof/>
                <w:webHidden/>
              </w:rPr>
            </w:r>
            <w:r>
              <w:rPr>
                <w:noProof/>
                <w:webHidden/>
              </w:rPr>
              <w:fldChar w:fldCharType="separate"/>
            </w:r>
            <w:r>
              <w:rPr>
                <w:noProof/>
                <w:webHidden/>
              </w:rPr>
              <w:t>6</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28" w:history="1">
            <w:r w:rsidRPr="00E453BB">
              <w:rPr>
                <w:rStyle w:val="Hyperlink"/>
                <w:rFonts w:ascii="Times New Roman" w:hAnsi="Times New Roman" w:cs="Times New Roman"/>
                <w:noProof/>
              </w:rPr>
              <w:t>3.2.1. Home Page</w:t>
            </w:r>
            <w:r>
              <w:rPr>
                <w:noProof/>
                <w:webHidden/>
              </w:rPr>
              <w:tab/>
            </w:r>
            <w:r>
              <w:rPr>
                <w:noProof/>
                <w:webHidden/>
              </w:rPr>
              <w:fldChar w:fldCharType="begin"/>
            </w:r>
            <w:r>
              <w:rPr>
                <w:noProof/>
                <w:webHidden/>
              </w:rPr>
              <w:instrText xml:space="preserve"> PAGEREF _Toc536137228 \h </w:instrText>
            </w:r>
            <w:r>
              <w:rPr>
                <w:noProof/>
                <w:webHidden/>
              </w:rPr>
            </w:r>
            <w:r>
              <w:rPr>
                <w:noProof/>
                <w:webHidden/>
              </w:rPr>
              <w:fldChar w:fldCharType="separate"/>
            </w:r>
            <w:r>
              <w:rPr>
                <w:noProof/>
                <w:webHidden/>
              </w:rPr>
              <w:t>7</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29" w:history="1">
            <w:r w:rsidRPr="00E453BB">
              <w:rPr>
                <w:rStyle w:val="Hyperlink"/>
                <w:rFonts w:ascii="Times New Roman" w:hAnsi="Times New Roman" w:cs="Times New Roman"/>
                <w:noProof/>
              </w:rPr>
              <w:t>3.2.2. List of posts Page</w:t>
            </w:r>
            <w:r>
              <w:rPr>
                <w:noProof/>
                <w:webHidden/>
              </w:rPr>
              <w:tab/>
            </w:r>
            <w:r>
              <w:rPr>
                <w:noProof/>
                <w:webHidden/>
              </w:rPr>
              <w:fldChar w:fldCharType="begin"/>
            </w:r>
            <w:r>
              <w:rPr>
                <w:noProof/>
                <w:webHidden/>
              </w:rPr>
              <w:instrText xml:space="preserve"> PAGEREF _Toc536137229 \h </w:instrText>
            </w:r>
            <w:r>
              <w:rPr>
                <w:noProof/>
                <w:webHidden/>
              </w:rPr>
            </w:r>
            <w:r>
              <w:rPr>
                <w:noProof/>
                <w:webHidden/>
              </w:rPr>
              <w:fldChar w:fldCharType="separate"/>
            </w:r>
            <w:r>
              <w:rPr>
                <w:noProof/>
                <w:webHidden/>
              </w:rPr>
              <w:t>7</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0" w:history="1">
            <w:r w:rsidRPr="00E453BB">
              <w:rPr>
                <w:rStyle w:val="Hyperlink"/>
                <w:rFonts w:ascii="Times New Roman" w:hAnsi="Times New Roman" w:cs="Times New Roman"/>
                <w:noProof/>
              </w:rPr>
              <w:t xml:space="preserve">3.2.3. </w:t>
            </w:r>
            <w:r w:rsidRPr="00E453BB">
              <w:rPr>
                <w:rStyle w:val="Hyperlink"/>
                <w:rFonts w:ascii="Times New Roman" w:hAnsi="Times New Roman" w:cs="Times New Roman"/>
                <w:noProof/>
                <w:lang w:val="en-IN"/>
              </w:rPr>
              <w:t>P</w:t>
            </w:r>
            <w:r w:rsidRPr="00E453BB">
              <w:rPr>
                <w:rStyle w:val="Hyperlink"/>
                <w:rFonts w:ascii="Times New Roman" w:hAnsi="Times New Roman" w:cs="Times New Roman"/>
                <w:noProof/>
              </w:rPr>
              <w:t>ost Page</w:t>
            </w:r>
            <w:r>
              <w:rPr>
                <w:noProof/>
                <w:webHidden/>
              </w:rPr>
              <w:tab/>
            </w:r>
            <w:r>
              <w:rPr>
                <w:noProof/>
                <w:webHidden/>
              </w:rPr>
              <w:fldChar w:fldCharType="begin"/>
            </w:r>
            <w:r>
              <w:rPr>
                <w:noProof/>
                <w:webHidden/>
              </w:rPr>
              <w:instrText xml:space="preserve"> PAGEREF _Toc536137230 \h </w:instrText>
            </w:r>
            <w:r>
              <w:rPr>
                <w:noProof/>
                <w:webHidden/>
              </w:rPr>
            </w:r>
            <w:r>
              <w:rPr>
                <w:noProof/>
                <w:webHidden/>
              </w:rPr>
              <w:fldChar w:fldCharType="separate"/>
            </w:r>
            <w:r>
              <w:rPr>
                <w:noProof/>
                <w:webHidden/>
              </w:rPr>
              <w:t>7</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1" w:history="1">
            <w:r w:rsidRPr="00E453BB">
              <w:rPr>
                <w:rStyle w:val="Hyperlink"/>
                <w:rFonts w:ascii="Times New Roman" w:hAnsi="Times New Roman" w:cs="Times New Roman"/>
                <w:noProof/>
              </w:rPr>
              <w:t>3.2.4. About Page</w:t>
            </w:r>
            <w:r>
              <w:rPr>
                <w:noProof/>
                <w:webHidden/>
              </w:rPr>
              <w:tab/>
            </w:r>
            <w:r>
              <w:rPr>
                <w:noProof/>
                <w:webHidden/>
              </w:rPr>
              <w:fldChar w:fldCharType="begin"/>
            </w:r>
            <w:r>
              <w:rPr>
                <w:noProof/>
                <w:webHidden/>
              </w:rPr>
              <w:instrText xml:space="preserve"> PAGEREF _Toc536137231 \h </w:instrText>
            </w:r>
            <w:r>
              <w:rPr>
                <w:noProof/>
                <w:webHidden/>
              </w:rPr>
            </w:r>
            <w:r>
              <w:rPr>
                <w:noProof/>
                <w:webHidden/>
              </w:rPr>
              <w:fldChar w:fldCharType="separate"/>
            </w:r>
            <w:r>
              <w:rPr>
                <w:noProof/>
                <w:webHidden/>
              </w:rPr>
              <w:t>8</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2" w:history="1">
            <w:r w:rsidRPr="00E453BB">
              <w:rPr>
                <w:rStyle w:val="Hyperlink"/>
                <w:rFonts w:ascii="Times New Roman" w:hAnsi="Times New Roman" w:cs="Times New Roman"/>
                <w:noProof/>
              </w:rPr>
              <w:t>3.2.5. Resources Page</w:t>
            </w:r>
            <w:r>
              <w:rPr>
                <w:noProof/>
                <w:webHidden/>
              </w:rPr>
              <w:tab/>
            </w:r>
            <w:r>
              <w:rPr>
                <w:noProof/>
                <w:webHidden/>
              </w:rPr>
              <w:fldChar w:fldCharType="begin"/>
            </w:r>
            <w:r>
              <w:rPr>
                <w:noProof/>
                <w:webHidden/>
              </w:rPr>
              <w:instrText xml:space="preserve"> PAGEREF _Toc536137232 \h </w:instrText>
            </w:r>
            <w:r>
              <w:rPr>
                <w:noProof/>
                <w:webHidden/>
              </w:rPr>
            </w:r>
            <w:r>
              <w:rPr>
                <w:noProof/>
                <w:webHidden/>
              </w:rPr>
              <w:fldChar w:fldCharType="separate"/>
            </w:r>
            <w:r>
              <w:rPr>
                <w:noProof/>
                <w:webHidden/>
              </w:rPr>
              <w:t>8</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3" w:history="1">
            <w:r w:rsidRPr="00E453BB">
              <w:rPr>
                <w:rStyle w:val="Hyperlink"/>
                <w:rFonts w:ascii="Times New Roman" w:hAnsi="Times New Roman" w:cs="Times New Roman"/>
                <w:noProof/>
              </w:rPr>
              <w:t>3.2.6. Sign in/Sign up Page</w:t>
            </w:r>
            <w:r>
              <w:rPr>
                <w:noProof/>
                <w:webHidden/>
              </w:rPr>
              <w:tab/>
            </w:r>
            <w:r>
              <w:rPr>
                <w:noProof/>
                <w:webHidden/>
              </w:rPr>
              <w:fldChar w:fldCharType="begin"/>
            </w:r>
            <w:r>
              <w:rPr>
                <w:noProof/>
                <w:webHidden/>
              </w:rPr>
              <w:instrText xml:space="preserve"> PAGEREF _Toc536137233 \h </w:instrText>
            </w:r>
            <w:r>
              <w:rPr>
                <w:noProof/>
                <w:webHidden/>
              </w:rPr>
            </w:r>
            <w:r>
              <w:rPr>
                <w:noProof/>
                <w:webHidden/>
              </w:rPr>
              <w:fldChar w:fldCharType="separate"/>
            </w:r>
            <w:r>
              <w:rPr>
                <w:noProof/>
                <w:webHidden/>
              </w:rPr>
              <w:t>8</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4" w:history="1">
            <w:r w:rsidRPr="00E453BB">
              <w:rPr>
                <w:rStyle w:val="Hyperlink"/>
                <w:rFonts w:ascii="Times New Roman" w:hAnsi="Times New Roman" w:cs="Times New Roman"/>
                <w:noProof/>
              </w:rPr>
              <w:t xml:space="preserve">3.2.7. Make a </w:t>
            </w:r>
            <w:r w:rsidRPr="00E453BB">
              <w:rPr>
                <w:rStyle w:val="Hyperlink"/>
                <w:rFonts w:ascii="Times New Roman" w:hAnsi="Times New Roman" w:cs="Times New Roman"/>
                <w:noProof/>
                <w:lang w:val="en-IN"/>
              </w:rPr>
              <w:t>P</w:t>
            </w:r>
            <w:r w:rsidRPr="00E453BB">
              <w:rPr>
                <w:rStyle w:val="Hyperlink"/>
                <w:rFonts w:ascii="Times New Roman" w:hAnsi="Times New Roman" w:cs="Times New Roman"/>
                <w:noProof/>
              </w:rPr>
              <w:t>ost Page</w:t>
            </w:r>
            <w:r>
              <w:rPr>
                <w:noProof/>
                <w:webHidden/>
              </w:rPr>
              <w:tab/>
            </w:r>
            <w:r>
              <w:rPr>
                <w:noProof/>
                <w:webHidden/>
              </w:rPr>
              <w:fldChar w:fldCharType="begin"/>
            </w:r>
            <w:r>
              <w:rPr>
                <w:noProof/>
                <w:webHidden/>
              </w:rPr>
              <w:instrText xml:space="preserve"> PAGEREF _Toc536137234 \h </w:instrText>
            </w:r>
            <w:r>
              <w:rPr>
                <w:noProof/>
                <w:webHidden/>
              </w:rPr>
            </w:r>
            <w:r>
              <w:rPr>
                <w:noProof/>
                <w:webHidden/>
              </w:rPr>
              <w:fldChar w:fldCharType="separate"/>
            </w:r>
            <w:r>
              <w:rPr>
                <w:noProof/>
                <w:webHidden/>
              </w:rPr>
              <w:t>9</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5" w:history="1">
            <w:r w:rsidRPr="00E453BB">
              <w:rPr>
                <w:rStyle w:val="Hyperlink"/>
                <w:rFonts w:ascii="Times New Roman" w:hAnsi="Times New Roman" w:cs="Times New Roman"/>
                <w:noProof/>
              </w:rPr>
              <w:t>3.2.8. Dashboard Page</w:t>
            </w:r>
            <w:r>
              <w:rPr>
                <w:noProof/>
                <w:webHidden/>
              </w:rPr>
              <w:tab/>
            </w:r>
            <w:r>
              <w:rPr>
                <w:noProof/>
                <w:webHidden/>
              </w:rPr>
              <w:fldChar w:fldCharType="begin"/>
            </w:r>
            <w:r>
              <w:rPr>
                <w:noProof/>
                <w:webHidden/>
              </w:rPr>
              <w:instrText xml:space="preserve"> PAGEREF _Toc536137235 \h </w:instrText>
            </w:r>
            <w:r>
              <w:rPr>
                <w:noProof/>
                <w:webHidden/>
              </w:rPr>
            </w:r>
            <w:r>
              <w:rPr>
                <w:noProof/>
                <w:webHidden/>
              </w:rPr>
              <w:fldChar w:fldCharType="separate"/>
            </w:r>
            <w:r>
              <w:rPr>
                <w:noProof/>
                <w:webHidden/>
              </w:rPr>
              <w:t>9</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6" w:history="1">
            <w:r w:rsidRPr="00E453BB">
              <w:rPr>
                <w:rStyle w:val="Hyperlink"/>
                <w:rFonts w:ascii="Times New Roman" w:hAnsi="Times New Roman" w:cs="Times New Roman"/>
                <w:noProof/>
              </w:rPr>
              <w:t>3.2.9. Profile Page</w:t>
            </w:r>
            <w:r>
              <w:rPr>
                <w:noProof/>
                <w:webHidden/>
              </w:rPr>
              <w:tab/>
            </w:r>
            <w:r>
              <w:rPr>
                <w:noProof/>
                <w:webHidden/>
              </w:rPr>
              <w:fldChar w:fldCharType="begin"/>
            </w:r>
            <w:r>
              <w:rPr>
                <w:noProof/>
                <w:webHidden/>
              </w:rPr>
              <w:instrText xml:space="preserve"> PAGEREF _Toc536137236 \h </w:instrText>
            </w:r>
            <w:r>
              <w:rPr>
                <w:noProof/>
                <w:webHidden/>
              </w:rPr>
            </w:r>
            <w:r>
              <w:rPr>
                <w:noProof/>
                <w:webHidden/>
              </w:rPr>
              <w:fldChar w:fldCharType="separate"/>
            </w:r>
            <w:r>
              <w:rPr>
                <w:noProof/>
                <w:webHidden/>
              </w:rPr>
              <w:t>9</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37" w:history="1">
            <w:r w:rsidRPr="00E453BB">
              <w:rPr>
                <w:rStyle w:val="Hyperlink"/>
                <w:rFonts w:ascii="Times New Roman" w:eastAsia="Arial Unicode MS" w:hAnsi="Times New Roman" w:cs="Times New Roman"/>
                <w:noProof/>
              </w:rPr>
              <w:t>3.</w:t>
            </w:r>
            <w:r w:rsidRPr="00E453BB">
              <w:rPr>
                <w:rStyle w:val="Hyperlink"/>
                <w:rFonts w:ascii="Times New Roman" w:eastAsia="Arial Unicode MS" w:hAnsi="Times New Roman" w:cs="Times New Roman"/>
                <w:noProof/>
                <w:lang w:val="en-IN"/>
              </w:rPr>
              <w:t>3</w:t>
            </w:r>
            <w:r w:rsidRPr="00E453BB">
              <w:rPr>
                <w:rStyle w:val="Hyperlink"/>
                <w:rFonts w:ascii="Times New Roman" w:eastAsia="Arial Unicode MS" w:hAnsi="Times New Roman" w:cs="Times New Roman"/>
                <w:noProof/>
              </w:rPr>
              <w:t xml:space="preserve"> Non-Functional Requirements</w:t>
            </w:r>
            <w:r>
              <w:rPr>
                <w:noProof/>
                <w:webHidden/>
              </w:rPr>
              <w:tab/>
            </w:r>
            <w:r>
              <w:rPr>
                <w:noProof/>
                <w:webHidden/>
              </w:rPr>
              <w:fldChar w:fldCharType="begin"/>
            </w:r>
            <w:r>
              <w:rPr>
                <w:noProof/>
                <w:webHidden/>
              </w:rPr>
              <w:instrText xml:space="preserve"> PAGEREF _Toc536137237 \h </w:instrText>
            </w:r>
            <w:r>
              <w:rPr>
                <w:noProof/>
                <w:webHidden/>
              </w:rPr>
            </w:r>
            <w:r>
              <w:rPr>
                <w:noProof/>
                <w:webHidden/>
              </w:rPr>
              <w:fldChar w:fldCharType="separate"/>
            </w:r>
            <w:r>
              <w:rPr>
                <w:noProof/>
                <w:webHidden/>
              </w:rPr>
              <w:t>10</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8" w:history="1">
            <w:r w:rsidRPr="00E453BB">
              <w:rPr>
                <w:rStyle w:val="Hyperlink"/>
                <w:rFonts w:ascii="Times New Roman" w:hAnsi="Times New Roman" w:cs="Times New Roman"/>
                <w:noProof/>
                <w:lang w:val="en-IN"/>
              </w:rPr>
              <w:t>3.3.1 Performance Requirements</w:t>
            </w:r>
            <w:r>
              <w:rPr>
                <w:noProof/>
                <w:webHidden/>
              </w:rPr>
              <w:tab/>
            </w:r>
            <w:r>
              <w:rPr>
                <w:noProof/>
                <w:webHidden/>
              </w:rPr>
              <w:fldChar w:fldCharType="begin"/>
            </w:r>
            <w:r>
              <w:rPr>
                <w:noProof/>
                <w:webHidden/>
              </w:rPr>
              <w:instrText xml:space="preserve"> PAGEREF _Toc536137238 \h </w:instrText>
            </w:r>
            <w:r>
              <w:rPr>
                <w:noProof/>
                <w:webHidden/>
              </w:rPr>
            </w:r>
            <w:r>
              <w:rPr>
                <w:noProof/>
                <w:webHidden/>
              </w:rPr>
              <w:fldChar w:fldCharType="separate"/>
            </w:r>
            <w:r>
              <w:rPr>
                <w:noProof/>
                <w:webHidden/>
              </w:rPr>
              <w:t>10</w:t>
            </w:r>
            <w:r>
              <w:rPr>
                <w:noProof/>
                <w:webHidden/>
              </w:rPr>
              <w:fldChar w:fldCharType="end"/>
            </w:r>
          </w:hyperlink>
        </w:p>
        <w:p w:rsidR="0026756B" w:rsidRDefault="0026756B">
          <w:pPr>
            <w:pStyle w:val="TOC3"/>
            <w:rPr>
              <w:rFonts w:asciiTheme="minorHAnsi" w:eastAsiaTheme="minorEastAsia" w:hAnsiTheme="minorHAnsi" w:cstheme="minorBidi"/>
              <w:i w:val="0"/>
              <w:iCs w:val="0"/>
              <w:noProof/>
              <w:color w:val="auto"/>
              <w:sz w:val="22"/>
              <w:szCs w:val="22"/>
              <w:lang w:val="en-IN" w:eastAsia="en-IN"/>
            </w:rPr>
          </w:pPr>
          <w:hyperlink w:anchor="_Toc536137239" w:history="1">
            <w:r w:rsidRPr="00E453BB">
              <w:rPr>
                <w:rStyle w:val="Hyperlink"/>
                <w:rFonts w:ascii="Times New Roman" w:hAnsi="Times New Roman" w:cs="Times New Roman"/>
                <w:noProof/>
                <w:lang w:val="en-IN"/>
              </w:rPr>
              <w:t>3.3.2 Portability Requirements</w:t>
            </w:r>
            <w:r>
              <w:rPr>
                <w:noProof/>
                <w:webHidden/>
              </w:rPr>
              <w:tab/>
            </w:r>
            <w:r>
              <w:rPr>
                <w:noProof/>
                <w:webHidden/>
              </w:rPr>
              <w:fldChar w:fldCharType="begin"/>
            </w:r>
            <w:r>
              <w:rPr>
                <w:noProof/>
                <w:webHidden/>
              </w:rPr>
              <w:instrText xml:space="preserve"> PAGEREF _Toc536137239 \h </w:instrText>
            </w:r>
            <w:r>
              <w:rPr>
                <w:noProof/>
                <w:webHidden/>
              </w:rPr>
            </w:r>
            <w:r>
              <w:rPr>
                <w:noProof/>
                <w:webHidden/>
              </w:rPr>
              <w:fldChar w:fldCharType="separate"/>
            </w:r>
            <w:r>
              <w:rPr>
                <w:noProof/>
                <w:webHidden/>
              </w:rPr>
              <w:t>10</w:t>
            </w:r>
            <w:r>
              <w:rPr>
                <w:noProof/>
                <w:webHidden/>
              </w:rPr>
              <w:fldChar w:fldCharType="end"/>
            </w:r>
          </w:hyperlink>
        </w:p>
        <w:p w:rsidR="0026756B" w:rsidRDefault="0026756B">
          <w:pPr>
            <w:pStyle w:val="TOC2"/>
            <w:rPr>
              <w:rFonts w:asciiTheme="minorHAnsi" w:eastAsiaTheme="minorEastAsia" w:hAnsiTheme="minorHAnsi" w:cstheme="minorBidi"/>
              <w:smallCaps w:val="0"/>
              <w:noProof/>
              <w:color w:val="auto"/>
              <w:sz w:val="22"/>
              <w:szCs w:val="22"/>
              <w:lang w:val="en-IN" w:eastAsia="en-IN"/>
            </w:rPr>
          </w:pPr>
          <w:hyperlink w:anchor="_Toc536137240" w:history="1">
            <w:r w:rsidRPr="00E453BB">
              <w:rPr>
                <w:rStyle w:val="Hyperlink"/>
                <w:rFonts w:ascii="Times New Roman" w:eastAsia="Arial Unicode MS" w:hAnsi="Times New Roman" w:cs="Times New Roman"/>
                <w:noProof/>
              </w:rPr>
              <w:t>3.</w:t>
            </w:r>
            <w:r w:rsidRPr="00E453BB">
              <w:rPr>
                <w:rStyle w:val="Hyperlink"/>
                <w:rFonts w:ascii="Times New Roman" w:eastAsia="Arial Unicode MS" w:hAnsi="Times New Roman" w:cs="Times New Roman"/>
                <w:noProof/>
                <w:lang w:val="en-IN"/>
              </w:rPr>
              <w:t>4</w:t>
            </w:r>
            <w:r w:rsidRPr="00E453BB">
              <w:rPr>
                <w:rStyle w:val="Hyperlink"/>
                <w:rFonts w:ascii="Times New Roman" w:eastAsia="Arial Unicode MS" w:hAnsi="Times New Roman" w:cs="Times New Roman"/>
                <w:noProof/>
              </w:rPr>
              <w:t xml:space="preserve"> Logical Database Requirements</w:t>
            </w:r>
            <w:r>
              <w:rPr>
                <w:noProof/>
                <w:webHidden/>
              </w:rPr>
              <w:tab/>
            </w:r>
            <w:r>
              <w:rPr>
                <w:noProof/>
                <w:webHidden/>
              </w:rPr>
              <w:fldChar w:fldCharType="begin"/>
            </w:r>
            <w:r>
              <w:rPr>
                <w:noProof/>
                <w:webHidden/>
              </w:rPr>
              <w:instrText xml:space="preserve"> PAGEREF _Toc536137240 \h </w:instrText>
            </w:r>
            <w:r>
              <w:rPr>
                <w:noProof/>
                <w:webHidden/>
              </w:rPr>
            </w:r>
            <w:r>
              <w:rPr>
                <w:noProof/>
                <w:webHidden/>
              </w:rPr>
              <w:fldChar w:fldCharType="separate"/>
            </w:r>
            <w:r>
              <w:rPr>
                <w:noProof/>
                <w:webHidden/>
              </w:rPr>
              <w:t>10</w:t>
            </w:r>
            <w:r>
              <w:rPr>
                <w:noProof/>
                <w:webHidden/>
              </w:rPr>
              <w:fldChar w:fldCharType="end"/>
            </w:r>
          </w:hyperlink>
        </w:p>
        <w:p w:rsidR="0026756B" w:rsidRDefault="0026756B">
          <w:r>
            <w:rPr>
              <w:b/>
              <w:bCs/>
              <w:noProof/>
            </w:rPr>
            <w:fldChar w:fldCharType="end"/>
          </w:r>
        </w:p>
      </w:sdtContent>
    </w:sdt>
    <w:p w:rsidR="00A15C04" w:rsidRDefault="0058749B">
      <w:pPr>
        <w:pStyle w:val="Heading1"/>
        <w:rPr>
          <w:rStyle w:val="PageNumber"/>
          <w:rFonts w:ascii="Times New Roman" w:eastAsia="Arial Unicode MS" w:hAnsi="Times New Roman" w:cs="Times New Roman"/>
          <w:sz w:val="40"/>
          <w:szCs w:val="40"/>
        </w:rPr>
      </w:pPr>
      <w:bookmarkStart w:id="6" w:name="_Toc536137214"/>
      <w:r>
        <w:rPr>
          <w:rStyle w:val="PageNumber"/>
          <w:rFonts w:ascii="Times New Roman" w:eastAsia="Arial Unicode MS" w:hAnsi="Times New Roman" w:cs="Times New Roman"/>
          <w:sz w:val="40"/>
          <w:szCs w:val="40"/>
        </w:rPr>
        <w:lastRenderedPageBreak/>
        <w:t>1. Introduction</w:t>
      </w:r>
      <w:bookmarkEnd w:id="4"/>
      <w:bookmarkEnd w:id="6"/>
    </w:p>
    <w:p w:rsidR="00A15C04" w:rsidRDefault="0058749B">
      <w:pPr>
        <w:rPr>
          <w:rFonts w:ascii="Times New Roman" w:hAnsi="Times New Roman" w:cs="Times New Roman"/>
          <w:sz w:val="28"/>
          <w:szCs w:val="28"/>
        </w:rPr>
      </w:pPr>
      <w:r>
        <w:rPr>
          <w:rFonts w:ascii="Times New Roman" w:hAnsi="Times New Roman" w:cs="Times New Roman"/>
          <w:sz w:val="28"/>
          <w:szCs w:val="28"/>
        </w:rPr>
        <w:t>This document is a software requirement specification(SRS) for the web portal for the partition project. This project is regarding the development of interactive web portal for digitization of change in lives of people and their culture and language due to the relocation of their homes in time of partition. The website is supposed to be a collaborative platform for people to submit their analysis, vlogs, and audio of places they visit in vicinity of the border area.</w:t>
      </w:r>
    </w:p>
    <w:p w:rsidR="00A15C04" w:rsidRDefault="00A15C04">
      <w:pPr>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7" w:name="_Toc3"/>
      <w:bookmarkStart w:id="8" w:name="_Toc536137215"/>
      <w:r>
        <w:rPr>
          <w:rStyle w:val="PageNumber"/>
          <w:rFonts w:ascii="Times New Roman" w:eastAsia="Arial Unicode MS" w:hAnsi="Times New Roman" w:cs="Times New Roman"/>
          <w:sz w:val="36"/>
          <w:szCs w:val="36"/>
        </w:rPr>
        <w:t>1.1 Purpose</w:t>
      </w:r>
      <w:bookmarkEnd w:id="7"/>
      <w:bookmarkEnd w:id="8"/>
    </w:p>
    <w:p w:rsidR="00A15C04" w:rsidRDefault="0058749B">
      <w:pPr>
        <w:rPr>
          <w:rFonts w:ascii="Times New Roman" w:hAnsi="Times New Roman" w:cs="Times New Roman"/>
          <w:sz w:val="28"/>
          <w:szCs w:val="28"/>
        </w:rPr>
      </w:pPr>
      <w:r>
        <w:rPr>
          <w:rFonts w:ascii="Times New Roman" w:hAnsi="Times New Roman" w:cs="Times New Roman"/>
          <w:sz w:val="28"/>
          <w:szCs w:val="28"/>
        </w:rPr>
        <w:t>This document is to specify the complete description of the web portal for the partition project. It is an agreement between client and developer about the product to be developed. Through this document, the workload needed for development, validation, and verification will ease. This document will describe functionality, interface, dependencies, performance and design constraints of the web portal to be developed. Therefore, the intended reader group for the software requirement specification as the client and the users.</w:t>
      </w:r>
    </w:p>
    <w:p w:rsidR="00A15C04" w:rsidRDefault="00A15C04">
      <w:pPr>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9" w:name="_Toc4"/>
      <w:bookmarkStart w:id="10" w:name="_Toc536137216"/>
      <w:r>
        <w:rPr>
          <w:rStyle w:val="PageNumber"/>
          <w:rFonts w:ascii="Times New Roman" w:eastAsia="Arial Unicode MS" w:hAnsi="Times New Roman" w:cs="Times New Roman"/>
          <w:sz w:val="36"/>
          <w:szCs w:val="36"/>
        </w:rPr>
        <w:t>1.2 Scope</w:t>
      </w:r>
      <w:bookmarkEnd w:id="9"/>
      <w:bookmarkEnd w:id="10"/>
    </w:p>
    <w:p w:rsidR="00A15C04" w:rsidRDefault="0058749B">
      <w:pPr>
        <w:rPr>
          <w:rFonts w:ascii="Times New Roman" w:hAnsi="Times New Roman" w:cs="Times New Roman"/>
          <w:sz w:val="28"/>
          <w:szCs w:val="28"/>
        </w:rPr>
      </w:pPr>
      <w:r>
        <w:rPr>
          <w:rFonts w:ascii="Times New Roman" w:hAnsi="Times New Roman" w:cs="Times New Roman"/>
          <w:sz w:val="28"/>
          <w:szCs w:val="28"/>
        </w:rPr>
        <w:t>This project is intended to create an interactive web portal for portraying life and experience of people who suffered relocation due to the partition of the nation. There is no proper web portal with compiled and plausible interface with experience of people in the form of vlogs, articles, pictures, cultural and linguistic changes with time. With the use of GIS mapping for directing the user to a compiled version of all the posts of chosen region.</w:t>
      </w:r>
    </w:p>
    <w:p w:rsidR="00A15C04" w:rsidRDefault="00A15C04">
      <w:pPr>
        <w:ind w:left="720" w:hanging="360"/>
        <w:rPr>
          <w:rStyle w:val="PageNumber"/>
          <w:rFonts w:ascii="Times New Roman" w:hAnsi="Times New Roman" w:cs="Times New Roman"/>
          <w:i/>
          <w:iCs/>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11" w:name="_Toc5"/>
      <w:bookmarkStart w:id="12" w:name="_Toc536137217"/>
      <w:r>
        <w:rPr>
          <w:rStyle w:val="PageNumber"/>
          <w:rFonts w:ascii="Times New Roman" w:eastAsia="Arial Unicode MS" w:hAnsi="Times New Roman" w:cs="Times New Roman"/>
          <w:sz w:val="36"/>
          <w:szCs w:val="36"/>
        </w:rPr>
        <w:t>1.3 Definitions, Acronyms, and Abbreviations</w:t>
      </w:r>
      <w:bookmarkEnd w:id="11"/>
      <w:bookmarkEnd w:id="12"/>
    </w:p>
    <w:p w:rsidR="00A15C04" w:rsidRDefault="0058749B">
      <w:pPr>
        <w:numPr>
          <w:ilvl w:val="0"/>
          <w:numId w:val="1"/>
        </w:numPr>
        <w:rPr>
          <w:rStyle w:val="PageNumber"/>
          <w:rFonts w:ascii="Times New Roman" w:hAnsi="Times New Roman" w:cs="Times New Roman"/>
          <w:sz w:val="28"/>
          <w:szCs w:val="28"/>
        </w:rPr>
      </w:pPr>
      <w:bookmarkStart w:id="13" w:name="_Toc6"/>
      <w:r>
        <w:rPr>
          <w:rStyle w:val="PageNumber"/>
          <w:rFonts w:ascii="Times New Roman" w:hAnsi="Times New Roman" w:cs="Times New Roman"/>
          <w:b/>
          <w:bCs/>
          <w:sz w:val="28"/>
          <w:szCs w:val="28"/>
        </w:rPr>
        <w:t>GIS</w:t>
      </w:r>
      <w:r>
        <w:rPr>
          <w:rStyle w:val="PageNumber"/>
          <w:rFonts w:ascii="Times New Roman" w:hAnsi="Times New Roman" w:cs="Times New Roman"/>
          <w:sz w:val="28"/>
          <w:szCs w:val="28"/>
        </w:rPr>
        <w:t xml:space="preserve">: </w:t>
      </w:r>
      <w:r>
        <w:rPr>
          <w:rFonts w:ascii="Times New Roman" w:hAnsi="Times New Roman" w:cs="Times New Roman"/>
          <w:sz w:val="28"/>
          <w:szCs w:val="28"/>
          <w:lang w:val="en-IN"/>
        </w:rPr>
        <w:t xml:space="preserve">Geographic information system - It is a system designed to capture, store, manipulate, </w:t>
      </w:r>
      <w:r w:rsidR="00A8560B">
        <w:rPr>
          <w:rFonts w:ascii="Times New Roman" w:hAnsi="Times New Roman" w:cs="Times New Roman"/>
          <w:sz w:val="28"/>
          <w:szCs w:val="28"/>
          <w:lang w:val="en-IN"/>
        </w:rPr>
        <w:t>analyse, manage and present spat</w:t>
      </w:r>
      <w:r>
        <w:rPr>
          <w:rFonts w:ascii="Times New Roman" w:hAnsi="Times New Roman" w:cs="Times New Roman"/>
          <w:sz w:val="28"/>
          <w:szCs w:val="28"/>
          <w:lang w:val="en-IN"/>
        </w:rPr>
        <w:t>ial or geographic data.</w:t>
      </w:r>
    </w:p>
    <w:p w:rsidR="00A15C04" w:rsidRDefault="0058749B">
      <w:pPr>
        <w:numPr>
          <w:ilvl w:val="0"/>
          <w:numId w:val="1"/>
        </w:numPr>
        <w:rPr>
          <w:rStyle w:val="PageNumber"/>
          <w:rFonts w:ascii="Times New Roman" w:hAnsi="Times New Roman" w:cs="Times New Roman"/>
          <w:sz w:val="28"/>
          <w:szCs w:val="28"/>
          <w:lang w:val="en-IN"/>
        </w:rPr>
      </w:pPr>
      <w:r>
        <w:rPr>
          <w:rStyle w:val="PageNumber"/>
          <w:rFonts w:ascii="Times New Roman" w:hAnsi="Times New Roman" w:cs="Times New Roman"/>
          <w:b/>
          <w:bCs/>
          <w:sz w:val="28"/>
          <w:szCs w:val="28"/>
          <w:lang w:val="en-IN"/>
        </w:rPr>
        <w:t>Admin</w:t>
      </w:r>
      <w:r>
        <w:rPr>
          <w:rStyle w:val="PageNumber"/>
          <w:rFonts w:ascii="Times New Roman" w:hAnsi="Times New Roman" w:cs="Times New Roman"/>
          <w:sz w:val="28"/>
          <w:szCs w:val="28"/>
          <w:lang w:val="en-IN"/>
        </w:rPr>
        <w:t xml:space="preserve">: </w:t>
      </w:r>
      <w:r>
        <w:rPr>
          <w:rFonts w:ascii="Times New Roman" w:hAnsi="Times New Roman" w:cs="Times New Roman"/>
          <w:sz w:val="28"/>
          <w:szCs w:val="28"/>
          <w:lang w:val="en-IN"/>
        </w:rPr>
        <w:t>Administrator of the website</w:t>
      </w:r>
    </w:p>
    <w:p w:rsidR="00A15C04" w:rsidRDefault="00A15C04">
      <w:pPr>
        <w:tabs>
          <w:tab w:val="clear" w:pos="180"/>
          <w:tab w:val="clear" w:pos="360"/>
          <w:tab w:val="clear" w:pos="720"/>
        </w:tabs>
        <w:rPr>
          <w:rStyle w:val="PageNumber"/>
          <w:rFonts w:ascii="Times New Roman" w:hAnsi="Times New Roman" w:cs="Times New Roman"/>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14" w:name="_Toc536137218"/>
      <w:r>
        <w:rPr>
          <w:rStyle w:val="PageNumber"/>
          <w:rFonts w:ascii="Times New Roman" w:eastAsia="Arial Unicode MS" w:hAnsi="Times New Roman" w:cs="Times New Roman"/>
          <w:sz w:val="36"/>
          <w:szCs w:val="36"/>
        </w:rPr>
        <w:lastRenderedPageBreak/>
        <w:t>1.4 References</w:t>
      </w:r>
      <w:bookmarkEnd w:id="13"/>
      <w:bookmarkEnd w:id="14"/>
    </w:p>
    <w:bookmarkStart w:id="15" w:name="_Toc7"/>
    <w:p w:rsidR="00A8560B" w:rsidRPr="00A8560B" w:rsidRDefault="00A8560B" w:rsidP="00A8560B">
      <w:pPr>
        <w:pStyle w:val="ListParagraph"/>
        <w:numPr>
          <w:ilvl w:val="0"/>
          <w:numId w:val="7"/>
        </w:numPr>
        <w:rPr>
          <w:rFonts w:ascii="Liberation Serif" w:eastAsia="Noto Sans CJK SC Regular" w:hAnsi="Liberation Serif" w:cs="Lohit Devanagari"/>
          <w:color w:val="auto"/>
          <w:lang w:val="en-IN" w:eastAsia="en-IN"/>
        </w:rPr>
      </w:pPr>
      <w:r>
        <w:fldChar w:fldCharType="begin"/>
      </w:r>
      <w:r>
        <w:instrText xml:space="preserve"> HYPERLINK "https://in.1947partitionarchive.org/" </w:instrText>
      </w:r>
      <w:r>
        <w:fldChar w:fldCharType="separate"/>
      </w:r>
      <w:r>
        <w:rPr>
          <w:rStyle w:val="15"/>
        </w:rPr>
        <w:t>https://in.1947partitionarchive.org/</w:t>
      </w:r>
      <w:r>
        <w:fldChar w:fldCharType="end"/>
      </w:r>
    </w:p>
    <w:p w:rsidR="00A8560B" w:rsidRDefault="00747787" w:rsidP="00A8560B">
      <w:pPr>
        <w:pStyle w:val="ListParagraph"/>
        <w:numPr>
          <w:ilvl w:val="0"/>
          <w:numId w:val="7"/>
        </w:numPr>
      </w:pPr>
      <w:hyperlink r:id="rId9" w:history="1">
        <w:r w:rsidR="00A8560B">
          <w:rPr>
            <w:rStyle w:val="15"/>
          </w:rPr>
          <w:t>http://www.indianmemoryproject.com/tag/partition/</w:t>
        </w:r>
      </w:hyperlink>
    </w:p>
    <w:p w:rsidR="00A8560B" w:rsidRDefault="00747787" w:rsidP="00A8560B">
      <w:pPr>
        <w:pStyle w:val="ListParagraph"/>
        <w:numPr>
          <w:ilvl w:val="0"/>
          <w:numId w:val="7"/>
        </w:numPr>
      </w:pPr>
      <w:hyperlink r:id="rId10" w:history="1">
        <w:r w:rsidR="00A8560B">
          <w:rPr>
            <w:rStyle w:val="15"/>
          </w:rPr>
          <w:t>https://mittalsouthasiainstitute.harvard.edu/oral-histories-project/</w:t>
        </w:r>
      </w:hyperlink>
    </w:p>
    <w:p w:rsidR="00A8560B" w:rsidRDefault="00747787" w:rsidP="00A8560B">
      <w:pPr>
        <w:pStyle w:val="ListParagraph"/>
        <w:numPr>
          <w:ilvl w:val="0"/>
          <w:numId w:val="7"/>
        </w:numPr>
      </w:pPr>
      <w:hyperlink r:id="rId11" w:history="1">
        <w:r w:rsidR="00A8560B">
          <w:rPr>
            <w:rStyle w:val="15"/>
          </w:rPr>
          <w:t>https://livesofthefirstworldwar.org/</w:t>
        </w:r>
      </w:hyperlink>
    </w:p>
    <w:p w:rsidR="00A8560B" w:rsidRDefault="00747787" w:rsidP="00A8560B">
      <w:pPr>
        <w:pStyle w:val="ListParagraph"/>
        <w:numPr>
          <w:ilvl w:val="0"/>
          <w:numId w:val="7"/>
        </w:numPr>
      </w:pPr>
      <w:hyperlink r:id="rId12" w:history="1">
        <w:r w:rsidR="00A8560B">
          <w:rPr>
            <w:rStyle w:val="15"/>
          </w:rPr>
          <w:t>http://www.thememoryproject.com/stories/WWI</w:t>
        </w:r>
      </w:hyperlink>
    </w:p>
    <w:p w:rsidR="00A8560B" w:rsidRDefault="00747787" w:rsidP="00A8560B">
      <w:pPr>
        <w:pStyle w:val="ListParagraph"/>
        <w:numPr>
          <w:ilvl w:val="0"/>
          <w:numId w:val="7"/>
        </w:numPr>
      </w:pPr>
      <w:hyperlink r:id="rId13" w:history="1">
        <w:r w:rsidR="00A8560B">
          <w:rPr>
            <w:rStyle w:val="15"/>
          </w:rPr>
          <w:t>http://www.westboroughk12.org/cms/One.aspx?portalId=35937&amp;pageId=890017</w:t>
        </w:r>
      </w:hyperlink>
    </w:p>
    <w:p w:rsidR="00A15C04" w:rsidRDefault="0058749B">
      <w:pPr>
        <w:pStyle w:val="Heading2"/>
        <w:rPr>
          <w:rStyle w:val="PageNumber"/>
          <w:rFonts w:ascii="Times New Roman" w:eastAsia="Arial Unicode MS" w:hAnsi="Times New Roman" w:cs="Times New Roman"/>
          <w:sz w:val="36"/>
          <w:szCs w:val="36"/>
        </w:rPr>
      </w:pPr>
      <w:bookmarkStart w:id="16" w:name="_Toc536137219"/>
      <w:r>
        <w:rPr>
          <w:rStyle w:val="PageNumber"/>
          <w:rFonts w:ascii="Times New Roman" w:eastAsia="Arial Unicode MS" w:hAnsi="Times New Roman" w:cs="Times New Roman"/>
          <w:sz w:val="36"/>
          <w:szCs w:val="36"/>
        </w:rPr>
        <w:t>1.5 Overview</w:t>
      </w:r>
      <w:bookmarkEnd w:id="15"/>
      <w:bookmarkEnd w:id="16"/>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We are going to focus on describing the system concerning product perspective, product functions, assumptions and dependencies in the following document. Additionally, user requirements for performance and ease of navigation will be enclosed.</w:t>
      </w:r>
    </w:p>
    <w:p w:rsidR="00A15C04" w:rsidRDefault="00A15C04">
      <w:pPr>
        <w:ind w:left="360" w:hanging="360"/>
        <w:rPr>
          <w:rStyle w:val="PageNumber"/>
          <w:rFonts w:ascii="Times New Roman" w:hAnsi="Times New Roman" w:cs="Times New Roman"/>
          <w:sz w:val="28"/>
          <w:szCs w:val="28"/>
        </w:rPr>
      </w:pPr>
    </w:p>
    <w:p w:rsidR="00A15C04" w:rsidRDefault="00A15C04">
      <w:pPr>
        <w:ind w:left="360" w:hanging="360"/>
        <w:rPr>
          <w:rStyle w:val="PageNumber"/>
          <w:rFonts w:ascii="Times New Roman" w:hAnsi="Times New Roman" w:cs="Times New Roman"/>
          <w:sz w:val="28"/>
          <w:szCs w:val="28"/>
        </w:rPr>
      </w:pPr>
    </w:p>
    <w:p w:rsidR="00A15C04" w:rsidRDefault="0058749B">
      <w:pPr>
        <w:pStyle w:val="Heading1"/>
        <w:rPr>
          <w:rStyle w:val="PageNumber"/>
          <w:rFonts w:ascii="Times New Roman" w:eastAsia="Arial Unicode MS" w:hAnsi="Times New Roman" w:cs="Times New Roman"/>
          <w:sz w:val="40"/>
          <w:szCs w:val="40"/>
        </w:rPr>
      </w:pPr>
      <w:bookmarkStart w:id="17" w:name="_Toc8"/>
      <w:bookmarkStart w:id="18" w:name="_Toc536137220"/>
      <w:r>
        <w:rPr>
          <w:rStyle w:val="PageNumber"/>
          <w:rFonts w:ascii="Times New Roman" w:eastAsia="Arial Unicode MS" w:hAnsi="Times New Roman" w:cs="Times New Roman"/>
          <w:sz w:val="40"/>
          <w:szCs w:val="40"/>
        </w:rPr>
        <w:t>2. General Description</w:t>
      </w:r>
      <w:bookmarkEnd w:id="17"/>
      <w:bookmarkEnd w:id="18"/>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section gives background information about specific requirements of the web portal service to be developed, in brief. Although we will not describe every requirement in detail, this section will describe the factors that affect the final product.</w:t>
      </w:r>
    </w:p>
    <w:p w:rsidR="00A15C04" w:rsidRDefault="00A15C04">
      <w:pPr>
        <w:pStyle w:val="BodyText"/>
        <w:rPr>
          <w:rFonts w:ascii="Times New Roman" w:hAnsi="Times New Roman" w:cs="Times New Roman"/>
          <w:i w:val="0"/>
          <w:iCs w:val="0"/>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19" w:name="_Toc9"/>
      <w:bookmarkStart w:id="20" w:name="_Toc536137221"/>
      <w:r>
        <w:rPr>
          <w:rStyle w:val="PageNumber"/>
          <w:rFonts w:ascii="Times New Roman" w:eastAsia="Arial Unicode MS" w:hAnsi="Times New Roman" w:cs="Times New Roman"/>
          <w:sz w:val="36"/>
          <w:szCs w:val="36"/>
        </w:rPr>
        <w:t>2.1 Product Perspective</w:t>
      </w:r>
      <w:bookmarkEnd w:id="19"/>
      <w:bookmarkEnd w:id="20"/>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web portal is eventually intended for the user with curiosity and appreciation of the history of the partition. A user is not required to register on the website for accessing the information. However, if a user desires to contribute to the website, they need to register. The articles will be stored on the main server while videos will be embedded from youtube.</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From the user point of view, he/she will be able to access the content in view mode only, and they will be able to comment, upvote/downvote a post and give suggestions to the author.</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lastRenderedPageBreak/>
        <w:t>A collaborator will be able to upload, edit and delete their content. The article will be posted only after approval of the moderator.</w:t>
      </w:r>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A little number of web portal are based on this concept of digitization of history of World War, French revolution and partition(links are provided in reference).</w:t>
      </w:r>
    </w:p>
    <w:p w:rsidR="00A15C04" w:rsidRDefault="00A15C04">
      <w:pPr>
        <w:pStyle w:val="BodyText"/>
        <w:rPr>
          <w:rFonts w:ascii="Times New Roman" w:hAnsi="Times New Roman" w:cs="Times New Roman"/>
          <w:i w:val="0"/>
          <w:iCs w:val="0"/>
          <w:sz w:val="28"/>
          <w:szCs w:val="28"/>
          <w:lang w:val="en-IN"/>
        </w:rPr>
      </w:pPr>
    </w:p>
    <w:p w:rsidR="00A15C04" w:rsidRDefault="0058749B">
      <w:pPr>
        <w:pStyle w:val="Heading2"/>
        <w:rPr>
          <w:rStyle w:val="PageNumber"/>
          <w:rFonts w:ascii="Times New Roman" w:eastAsia="Arial Unicode MS" w:hAnsi="Times New Roman" w:cs="Times New Roman"/>
          <w:sz w:val="36"/>
          <w:szCs w:val="36"/>
        </w:rPr>
      </w:pPr>
      <w:bookmarkStart w:id="21" w:name="_Toc10"/>
      <w:bookmarkStart w:id="22" w:name="_Toc536137222"/>
      <w:r>
        <w:rPr>
          <w:rStyle w:val="PageNumber"/>
          <w:rFonts w:ascii="Times New Roman" w:eastAsia="Arial Unicode MS" w:hAnsi="Times New Roman" w:cs="Times New Roman"/>
          <w:sz w:val="36"/>
          <w:szCs w:val="36"/>
        </w:rPr>
        <w:t>2.2 Product Functions</w:t>
      </w:r>
      <w:bookmarkEnd w:id="21"/>
      <w:bookmarkEnd w:id="22"/>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Functions are provided to a user, collaborator, and moderator. The user is provided with a function to choose posts based on village through GIS maps, all posts will be shown once a post is chosen and vlogs, audios, pictures, and data can be viewed, a user can comment, upvote and address the author for a suggestion. A collaborator can upload vlogs, audio, pictures, and data after signing up. Moderator is a collaborator whose upvotes are above a threshold; their duty is to approve blog of a collaborator before being posted.</w:t>
      </w:r>
    </w:p>
    <w:p w:rsidR="00A15C04" w:rsidRDefault="00A15C04">
      <w:pPr>
        <w:pStyle w:val="BodyText"/>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23" w:name="_Toc11"/>
      <w:bookmarkStart w:id="24" w:name="_Toc536137223"/>
      <w:r>
        <w:rPr>
          <w:rStyle w:val="PageNumber"/>
          <w:rFonts w:ascii="Times New Roman" w:eastAsia="Arial Unicode MS" w:hAnsi="Times New Roman" w:cs="Times New Roman"/>
          <w:sz w:val="36"/>
          <w:szCs w:val="36"/>
        </w:rPr>
        <w:t>2.3 User Characteristics</w:t>
      </w:r>
      <w:bookmarkEnd w:id="23"/>
      <w:bookmarkEnd w:id="24"/>
    </w:p>
    <w:p w:rsidR="00A15C04" w:rsidRDefault="0058749B">
      <w:pPr>
        <w:pStyle w:val="BodyText"/>
        <w:rPr>
          <w:rFonts w:ascii="Times New Roman" w:hAnsi="Times New Roman" w:cs="Times New Roman"/>
          <w:i w:val="0"/>
          <w:iCs w:val="0"/>
          <w:sz w:val="28"/>
          <w:szCs w:val="28"/>
          <w:lang w:val="en-IN"/>
        </w:rPr>
      </w:pPr>
      <w:r>
        <w:rPr>
          <w:rFonts w:ascii="Times New Roman" w:hAnsi="Times New Roman" w:cs="Times New Roman"/>
          <w:i w:val="0"/>
          <w:iCs w:val="0"/>
          <w:sz w:val="28"/>
          <w:szCs w:val="28"/>
          <w:lang w:val="en-IN"/>
        </w:rPr>
        <w:t>This web portal is eventually intended for the user with curiosity and appreciation of the history of the partition. An easy to use interface is incorporated, and there will be a help section to guide through a user.</w:t>
      </w:r>
    </w:p>
    <w:p w:rsidR="00A15C04" w:rsidRDefault="00A15C04">
      <w:pPr>
        <w:pStyle w:val="BodyText"/>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lang w:val="en-IN"/>
        </w:rPr>
      </w:pPr>
      <w:bookmarkStart w:id="25" w:name="_Toc12"/>
      <w:bookmarkStart w:id="26" w:name="_Toc536137224"/>
      <w:r>
        <w:rPr>
          <w:rStyle w:val="PageNumber"/>
          <w:rFonts w:ascii="Times New Roman" w:eastAsia="Arial Unicode MS" w:hAnsi="Times New Roman" w:cs="Times New Roman"/>
          <w:sz w:val="36"/>
          <w:szCs w:val="36"/>
        </w:rPr>
        <w:t>2.4 General Constraints</w:t>
      </w:r>
      <w:bookmarkEnd w:id="25"/>
      <w:r>
        <w:rPr>
          <w:rStyle w:val="PageNumber"/>
          <w:rFonts w:ascii="Times New Roman" w:eastAsia="Arial Unicode MS" w:hAnsi="Times New Roman" w:cs="Times New Roman"/>
          <w:sz w:val="36"/>
          <w:szCs w:val="36"/>
          <w:lang w:val="en-IN"/>
        </w:rPr>
        <w:t xml:space="preserve"> And Dependencies</w:t>
      </w:r>
      <w:bookmarkEnd w:id="26"/>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Since the website will be hosted on a centralized main server, appropriate software needs to be pre-installed, and enough space for storage of content is required.</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Required softwares are:</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Python</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Flask</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Flask-Assets</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SQLAlchemy</w:t>
      </w:r>
    </w:p>
    <w:p w:rsidR="00A15C04" w:rsidRDefault="0058749B">
      <w:pPr>
        <w:numPr>
          <w:ilvl w:val="0"/>
          <w:numId w:val="2"/>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HTML+Bootstrap/CSS</w:t>
      </w:r>
    </w:p>
    <w:p w:rsidR="00A15C04" w:rsidRDefault="00A15C04">
      <w:pPr>
        <w:tabs>
          <w:tab w:val="clear" w:pos="180"/>
          <w:tab w:val="clear" w:pos="360"/>
          <w:tab w:val="clear" w:pos="720"/>
        </w:tabs>
        <w:ind w:left="1778"/>
        <w:rPr>
          <w:rFonts w:ascii="Times New Roman" w:hAnsi="Times New Roman" w:cs="Times New Roman"/>
          <w:sz w:val="28"/>
          <w:szCs w:val="28"/>
          <w:lang w:val="en-IN"/>
        </w:rPr>
      </w:pP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end user accessing the website the recommended system requirements are:</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Windows XP or newer</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Android 4.0+</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iOS 7.0+</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macOS 10.7+</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Chrome 38</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Firefox 33</w:t>
      </w:r>
    </w:p>
    <w:p w:rsidR="00A15C04" w:rsidRDefault="0058749B">
      <w:pPr>
        <w:numPr>
          <w:ilvl w:val="0"/>
          <w:numId w:val="3"/>
        </w:numPr>
        <w:tabs>
          <w:tab w:val="clear" w:pos="180"/>
          <w:tab w:val="clear" w:pos="360"/>
          <w:tab w:val="clear" w:pos="720"/>
        </w:tabs>
        <w:rPr>
          <w:rFonts w:ascii="Times New Roman" w:hAnsi="Times New Roman" w:cs="Times New Roman"/>
          <w:sz w:val="28"/>
          <w:szCs w:val="28"/>
          <w:lang w:val="en-IN"/>
        </w:rPr>
      </w:pPr>
      <w:r>
        <w:rPr>
          <w:rFonts w:ascii="Times New Roman" w:hAnsi="Times New Roman" w:cs="Times New Roman"/>
          <w:sz w:val="28"/>
          <w:szCs w:val="28"/>
          <w:lang w:val="en-IN"/>
        </w:rPr>
        <w:t>Safari 7.0+</w:t>
      </w:r>
    </w:p>
    <w:p w:rsidR="00A15C04" w:rsidRDefault="0058749B">
      <w:pPr>
        <w:pStyle w:val="Heading1"/>
        <w:rPr>
          <w:rStyle w:val="PageNumber"/>
          <w:rFonts w:ascii="Times New Roman" w:eastAsia="Arial Unicode MS" w:hAnsi="Times New Roman" w:cs="Times New Roman"/>
          <w:sz w:val="40"/>
          <w:szCs w:val="40"/>
        </w:rPr>
      </w:pPr>
      <w:bookmarkStart w:id="27" w:name="_Toc14"/>
      <w:bookmarkStart w:id="28" w:name="_Toc536137225"/>
      <w:r>
        <w:rPr>
          <w:rStyle w:val="PageNumber"/>
          <w:rFonts w:ascii="Times New Roman" w:eastAsia="Arial Unicode MS" w:hAnsi="Times New Roman" w:cs="Times New Roman"/>
          <w:sz w:val="40"/>
          <w:szCs w:val="40"/>
        </w:rPr>
        <w:t>3. Specific Requirements</w:t>
      </w:r>
      <w:bookmarkEnd w:id="27"/>
      <w:bookmarkEnd w:id="28"/>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With this section and later, we will describe the requirements of the software in detail. We will categorize requirements in the following sections, which are namely external interface requirements, functional requirements, and non-functional requirements.</w:t>
      </w:r>
    </w:p>
    <w:p w:rsidR="00A15C04" w:rsidRDefault="00A15C04">
      <w:pPr>
        <w:pStyle w:val="BodyText"/>
        <w:rP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29" w:name="_Toc15"/>
      <w:bookmarkStart w:id="30" w:name="_Toc536137226"/>
      <w:r>
        <w:rPr>
          <w:rStyle w:val="PageNumber"/>
          <w:rFonts w:ascii="Times New Roman" w:eastAsia="Arial Unicode MS" w:hAnsi="Times New Roman" w:cs="Times New Roman"/>
          <w:sz w:val="36"/>
          <w:szCs w:val="36"/>
        </w:rPr>
        <w:t>3.1 External Interface Requirements</w:t>
      </w:r>
      <w:bookmarkEnd w:id="29"/>
      <w:bookmarkEnd w:id="30"/>
    </w:p>
    <w:p w:rsidR="00A15C04" w:rsidRDefault="0058749B">
      <w:pPr>
        <w:rPr>
          <w:rFonts w:ascii="Times New Roman" w:hAnsi="Times New Roman" w:cs="Times New Roman"/>
          <w:sz w:val="28"/>
          <w:szCs w:val="28"/>
        </w:rPr>
      </w:pPr>
      <w:bookmarkStart w:id="31" w:name="_Toc20"/>
      <w:r>
        <w:rPr>
          <w:rFonts w:ascii="Times New Roman" w:hAnsi="Times New Roman" w:cs="Times New Roman"/>
          <w:sz w:val="28"/>
          <w:szCs w:val="28"/>
        </w:rPr>
        <w:t>The Web portal will be the main Graphical User Interface for the users. Through the website, a user will be able to access the content. Additionally, moderators and the Admin will have some elevated privileges (that will be discussed in the next sub-section).</w:t>
      </w:r>
    </w:p>
    <w:p w:rsidR="00A15C04" w:rsidRDefault="00A15C04"/>
    <w:p w:rsidR="00A15C04" w:rsidRDefault="0058749B">
      <w:pPr>
        <w:pStyle w:val="Heading2"/>
        <w:rPr>
          <w:rStyle w:val="PageNumber"/>
          <w:rFonts w:ascii="Times New Roman" w:eastAsia="Arial Unicode MS" w:hAnsi="Times New Roman" w:cs="Times New Roman"/>
          <w:sz w:val="36"/>
          <w:szCs w:val="36"/>
        </w:rPr>
      </w:pPr>
      <w:bookmarkStart w:id="32" w:name="_Toc536137227"/>
      <w:r>
        <w:rPr>
          <w:rStyle w:val="PageNumber"/>
          <w:rFonts w:ascii="Times New Roman" w:eastAsia="Arial Unicode MS" w:hAnsi="Times New Roman" w:cs="Times New Roman"/>
          <w:sz w:val="36"/>
          <w:szCs w:val="36"/>
        </w:rPr>
        <w:t>3.2 Functional Requirements</w:t>
      </w:r>
      <w:bookmarkEnd w:id="31"/>
      <w:bookmarkEnd w:id="32"/>
    </w:p>
    <w:p w:rsidR="00A15C04" w:rsidRDefault="0058749B">
      <w:pPr>
        <w:rPr>
          <w:rFonts w:ascii="Times New Roman" w:hAnsi="Times New Roman" w:cs="Times New Roman"/>
          <w:sz w:val="28"/>
          <w:szCs w:val="28"/>
        </w:rPr>
      </w:pPr>
      <w:r>
        <w:rPr>
          <w:rFonts w:ascii="Times New Roman" w:hAnsi="Times New Roman" w:cs="Times New Roman"/>
          <w:sz w:val="28"/>
          <w:szCs w:val="28"/>
        </w:rPr>
        <w:t>A detailed structure of the various pages with their functionalities has been discussed below.</w:t>
      </w:r>
    </w:p>
    <w:p w:rsidR="00A15C04" w:rsidRDefault="00A15C04">
      <w:pPr>
        <w:pStyle w:val="BodyText"/>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3" w:name="_Toc26"/>
      <w:bookmarkStart w:id="34" w:name="_Toc536137228"/>
      <w:r>
        <w:rPr>
          <w:rFonts w:ascii="Times New Roman" w:hAnsi="Times New Roman" w:cs="Times New Roman"/>
          <w:sz w:val="32"/>
          <w:szCs w:val="32"/>
        </w:rPr>
        <w:lastRenderedPageBreak/>
        <w:t>3.2.1. Home Page</w:t>
      </w:r>
      <w:bookmarkEnd w:id="34"/>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Home Page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 xml:space="preserve">GIS map which is used for selection of </w:t>
            </w:r>
            <w:r>
              <w:rPr>
                <w:rFonts w:ascii="Times New Roman" w:hAnsi="Times New Roman" w:cs="Times New Roman"/>
                <w:sz w:val="28"/>
                <w:szCs w:val="28"/>
                <w:lang w:val="en-IN"/>
              </w:rPr>
              <w:t xml:space="preserve">a </w:t>
            </w:r>
            <w:r>
              <w:rPr>
                <w:rFonts w:ascii="Times New Roman" w:hAnsi="Times New Roman" w:cs="Times New Roman"/>
                <w:sz w:val="28"/>
                <w:szCs w:val="28"/>
              </w:rPr>
              <w:t>region for related posts.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To navigate to various pages namely about.</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Login form for collaborators.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Reference links to related websites</w:t>
            </w:r>
          </w:p>
          <w:p w:rsidR="00A15C04" w:rsidRDefault="0058749B">
            <w:pPr>
              <w:pStyle w:val="BodyTextIndent"/>
              <w:numPr>
                <w:ilvl w:val="0"/>
                <w:numId w:val="5"/>
              </w:numPr>
              <w:spacing w:line="240" w:lineRule="auto"/>
              <w:rPr>
                <w:rFonts w:ascii="Times New Roman" w:hAnsi="Times New Roman" w:cs="Times New Roman"/>
                <w:sz w:val="28"/>
                <w:szCs w:val="28"/>
              </w:rPr>
            </w:pPr>
            <w:r>
              <w:rPr>
                <w:rFonts w:ascii="Times New Roman" w:hAnsi="Times New Roman" w:cs="Times New Roman"/>
                <w:sz w:val="28"/>
                <w:szCs w:val="28"/>
              </w:rPr>
              <w:t>Suggested posts a</w:t>
            </w:r>
            <w:r>
              <w:rPr>
                <w:rFonts w:ascii="Times New Roman" w:hAnsi="Times New Roman" w:cs="Times New Roman"/>
                <w:sz w:val="28"/>
                <w:szCs w:val="28"/>
                <w:lang w:val="en-IN"/>
              </w:rPr>
              <w:t>r</w:t>
            </w:r>
            <w:r>
              <w:rPr>
                <w:rFonts w:ascii="Times New Roman" w:hAnsi="Times New Roman" w:cs="Times New Roman"/>
                <w:sz w:val="28"/>
                <w:szCs w:val="28"/>
              </w:rPr>
              <w:t>e displayed on the bottom part.</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5" w:name="_Toc536137229"/>
      <w:r>
        <w:rPr>
          <w:rFonts w:ascii="Times New Roman" w:hAnsi="Times New Roman" w:cs="Times New Roman"/>
          <w:sz w:val="32"/>
          <w:szCs w:val="32"/>
        </w:rPr>
        <w:t>3.2.2. List of posts Page</w:t>
      </w:r>
      <w:bookmarkEnd w:id="35"/>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list_of_posts</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sz w:val="28"/>
                <w:szCs w:val="28"/>
                <w:lang w:val="en-IN"/>
              </w:rPr>
              <w:t>L</w:t>
            </w:r>
            <w:r>
              <w:rPr>
                <w:rFonts w:ascii="Times New Roman" w:hAnsi="Times New Roman" w:cs="Times New Roman"/>
                <w:sz w:val="28"/>
                <w:szCs w:val="28"/>
              </w:rPr>
              <w:t xml:space="preserve">ist of posts related to region chosen </w:t>
            </w:r>
            <w:r>
              <w:rPr>
                <w:rFonts w:ascii="Times New Roman" w:hAnsi="Times New Roman" w:cs="Times New Roman"/>
                <w:sz w:val="28"/>
                <w:szCs w:val="28"/>
                <w:lang w:val="en-IN"/>
              </w:rPr>
              <w:t xml:space="preserve">is </w:t>
            </w:r>
            <w:r>
              <w:rPr>
                <w:rFonts w:ascii="Times New Roman" w:hAnsi="Times New Roman" w:cs="Times New Roman"/>
                <w:sz w:val="28"/>
                <w:szCs w:val="28"/>
              </w:rPr>
              <w:t>shown</w:t>
            </w:r>
          </w:p>
          <w:p w:rsidR="00A15C04" w:rsidRDefault="0058749B">
            <w:pPr>
              <w:pStyle w:val="BodyTextIndent"/>
              <w:spacing w:line="240" w:lineRule="auto"/>
              <w:ind w:firstLine="0"/>
              <w:rPr>
                <w:rFonts w:ascii="Times New Roman" w:hAnsi="Times New Roman" w:cs="Times New Roman"/>
                <w:sz w:val="28"/>
                <w:szCs w:val="28"/>
                <w:lang w:val="en-IN"/>
              </w:rPr>
            </w:pPr>
            <w:r>
              <w:rPr>
                <w:rFonts w:ascii="Times New Roman" w:hAnsi="Times New Roman" w:cs="Times New Roman"/>
                <w:sz w:val="28"/>
                <w:szCs w:val="28"/>
              </w:rPr>
              <w:t xml:space="preserve">2.   </w:t>
            </w:r>
            <w:r>
              <w:rPr>
                <w:rFonts w:ascii="Times New Roman" w:hAnsi="Times New Roman" w:cs="Times New Roman"/>
                <w:sz w:val="28"/>
                <w:szCs w:val="28"/>
                <w:lang w:val="en-IN"/>
              </w:rPr>
              <w:t>U</w:t>
            </w:r>
            <w:r>
              <w:rPr>
                <w:rFonts w:ascii="Times New Roman" w:hAnsi="Times New Roman" w:cs="Times New Roman"/>
                <w:sz w:val="28"/>
                <w:szCs w:val="28"/>
              </w:rPr>
              <w:t>pvote</w:t>
            </w:r>
            <w:r>
              <w:rPr>
                <w:rFonts w:ascii="Times New Roman" w:hAnsi="Times New Roman" w:cs="Times New Roman"/>
                <w:sz w:val="28"/>
                <w:szCs w:val="28"/>
                <w:lang w:val="en-IN"/>
              </w:rPr>
              <w:t>s</w:t>
            </w:r>
            <w:r>
              <w:rPr>
                <w:rFonts w:ascii="Times New Roman" w:hAnsi="Times New Roman" w:cs="Times New Roman"/>
                <w:sz w:val="28"/>
                <w:szCs w:val="28"/>
              </w:rPr>
              <w:t xml:space="preserve"> associated </w:t>
            </w:r>
            <w:r>
              <w:rPr>
                <w:rFonts w:ascii="Times New Roman" w:hAnsi="Times New Roman" w:cs="Times New Roman"/>
                <w:sz w:val="28"/>
                <w:szCs w:val="28"/>
                <w:lang w:val="en-IN"/>
              </w:rPr>
              <w:t xml:space="preserve">with </w:t>
            </w:r>
            <w:r>
              <w:rPr>
                <w:rFonts w:ascii="Times New Roman" w:hAnsi="Times New Roman" w:cs="Times New Roman"/>
                <w:sz w:val="28"/>
                <w:szCs w:val="28"/>
              </w:rPr>
              <w:t>each post are displayed</w:t>
            </w:r>
            <w:r>
              <w:rPr>
                <w:rFonts w:ascii="Times New Roman" w:hAnsi="Times New Roman" w:cs="Times New Roman"/>
                <w:sz w:val="28"/>
                <w:szCs w:val="28"/>
                <w:lang w:val="en-IN"/>
              </w:rPr>
              <w:t>.</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lang w:val="en-IN"/>
              </w:rPr>
              <w:t>L</w:t>
            </w:r>
            <w:r>
              <w:rPr>
                <w:rFonts w:ascii="Times New Roman" w:hAnsi="Times New Roman" w:cs="Times New Roman"/>
                <w:sz w:val="28"/>
                <w:szCs w:val="28"/>
              </w:rPr>
              <w:t>ist can be sorted by means of upvote</w:t>
            </w:r>
            <w:r>
              <w:rPr>
                <w:rFonts w:ascii="Times New Roman" w:hAnsi="Times New Roman" w:cs="Times New Roman"/>
                <w:sz w:val="28"/>
                <w:szCs w:val="28"/>
                <w:lang w:val="en-IN"/>
              </w:rPr>
              <w:t>s</w:t>
            </w:r>
            <w:r>
              <w:rPr>
                <w:rFonts w:ascii="Times New Roman" w:hAnsi="Times New Roman" w:cs="Times New Roman"/>
                <w:sz w:val="28"/>
                <w:szCs w:val="28"/>
              </w:rPr>
              <w:t xml:space="preserve"> or </w:t>
            </w:r>
            <w:r>
              <w:rPr>
                <w:rFonts w:ascii="Times New Roman" w:hAnsi="Times New Roman" w:cs="Times New Roman"/>
                <w:sz w:val="28"/>
                <w:szCs w:val="28"/>
                <w:lang w:val="en-IN"/>
              </w:rPr>
              <w:t>time</w:t>
            </w:r>
            <w:r>
              <w:rPr>
                <w:rFonts w:ascii="Times New Roman" w:hAnsi="Times New Roman" w:cs="Times New Roman"/>
                <w:sz w:val="28"/>
                <w:szCs w:val="28"/>
              </w:rPr>
              <w:t>.</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6" w:name="_Toc536137230"/>
      <w:r>
        <w:rPr>
          <w:rFonts w:ascii="Times New Roman" w:hAnsi="Times New Roman" w:cs="Times New Roman"/>
          <w:sz w:val="32"/>
          <w:szCs w:val="32"/>
        </w:rPr>
        <w:t xml:space="preserve">3.2.3. </w:t>
      </w:r>
      <w:r>
        <w:rPr>
          <w:rFonts w:ascii="Times New Roman" w:hAnsi="Times New Roman" w:cs="Times New Roman"/>
          <w:sz w:val="32"/>
          <w:szCs w:val="32"/>
          <w:lang w:val="en-IN"/>
        </w:rPr>
        <w:t>P</w:t>
      </w:r>
      <w:r>
        <w:rPr>
          <w:rFonts w:ascii="Times New Roman" w:hAnsi="Times New Roman" w:cs="Times New Roman"/>
          <w:sz w:val="32"/>
          <w:szCs w:val="32"/>
        </w:rPr>
        <w:t>ost Page</w:t>
      </w:r>
      <w:bookmarkEnd w:id="36"/>
    </w:p>
    <w:tbl>
      <w:tblPr>
        <w:tblW w:w="9239"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32"/>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post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32"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1.   Quick navigation to a sub</w:t>
            </w:r>
            <w:r>
              <w:rPr>
                <w:rFonts w:ascii="Times New Roman" w:hAnsi="Times New Roman" w:cs="Times New Roman"/>
                <w:sz w:val="28"/>
                <w:szCs w:val="28"/>
                <w:lang w:val="en-IN"/>
              </w:rPr>
              <w:t>-</w:t>
            </w:r>
            <w:r>
              <w:rPr>
                <w:rFonts w:ascii="Times New Roman" w:hAnsi="Times New Roman" w:cs="Times New Roman"/>
                <w:sz w:val="28"/>
                <w:szCs w:val="28"/>
              </w:rPr>
              <w:t>section of post  is provided</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lang w:val="en-IN"/>
              </w:rPr>
              <w:t>V</w:t>
            </w:r>
            <w:r>
              <w:rPr>
                <w:rFonts w:ascii="Times New Roman" w:hAnsi="Times New Roman" w:cs="Times New Roman"/>
                <w:sz w:val="28"/>
                <w:szCs w:val="28"/>
              </w:rPr>
              <w:t>ideos, pictures,</w:t>
            </w:r>
            <w:r>
              <w:rPr>
                <w:rFonts w:ascii="Times New Roman" w:hAnsi="Times New Roman" w:cs="Times New Roman"/>
                <w:sz w:val="28"/>
                <w:szCs w:val="28"/>
                <w:lang w:val="en-IN"/>
              </w:rPr>
              <w:t xml:space="preserve"> and</w:t>
            </w:r>
            <w:r>
              <w:rPr>
                <w:rFonts w:ascii="Times New Roman" w:hAnsi="Times New Roman" w:cs="Times New Roman"/>
                <w:sz w:val="28"/>
                <w:szCs w:val="28"/>
              </w:rPr>
              <w:t xml:space="preserve"> text can be viewed along with ‘About the Author” </w:t>
            </w:r>
            <w:r>
              <w:rPr>
                <w:rFonts w:ascii="Times New Roman" w:hAnsi="Times New Roman" w:cs="Times New Roman"/>
                <w:sz w:val="28"/>
                <w:szCs w:val="28"/>
              </w:rPr>
              <w:lastRenderedPageBreak/>
              <w:t>section.</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3.   A comment section is provided for readers.</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4.   Author can be suggested something by tagging them in comment section.</w:t>
            </w:r>
          </w:p>
          <w:p w:rsidR="00A15C04" w:rsidRDefault="00A15C04">
            <w:pPr>
              <w:pStyle w:val="BodyTextIndent"/>
              <w:spacing w:line="240" w:lineRule="auto"/>
              <w:ind w:firstLine="0"/>
              <w:rPr>
                <w:rFonts w:ascii="Times New Roman" w:hAnsi="Times New Roman" w:cs="Times New Roman"/>
                <w:sz w:val="28"/>
                <w:szCs w:val="28"/>
              </w:rPr>
            </w:pP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7" w:name="_Toc536137231"/>
      <w:r>
        <w:rPr>
          <w:rFonts w:ascii="Times New Roman" w:hAnsi="Times New Roman" w:cs="Times New Roman"/>
          <w:sz w:val="32"/>
          <w:szCs w:val="32"/>
        </w:rPr>
        <w:t>3.2.4. About Page</w:t>
      </w:r>
      <w:bookmarkEnd w:id="37"/>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about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1.   Introduction </w:t>
            </w:r>
            <w:r>
              <w:rPr>
                <w:rFonts w:ascii="Times New Roman" w:hAnsi="Times New Roman" w:cs="Times New Roman"/>
                <w:sz w:val="28"/>
                <w:szCs w:val="28"/>
                <w:lang w:val="en-IN"/>
              </w:rPr>
              <w:t xml:space="preserve">to </w:t>
            </w:r>
            <w:r>
              <w:rPr>
                <w:rFonts w:ascii="Times New Roman" w:hAnsi="Times New Roman" w:cs="Times New Roman"/>
                <w:sz w:val="28"/>
                <w:szCs w:val="28"/>
              </w:rPr>
              <w:t>the website</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2.   Contact</w:t>
            </w:r>
            <w:r>
              <w:rPr>
                <w:rFonts w:ascii="Times New Roman" w:hAnsi="Times New Roman" w:cs="Times New Roman"/>
                <w:sz w:val="28"/>
                <w:szCs w:val="28"/>
                <w:lang w:val="en-IN"/>
              </w:rPr>
              <w:t xml:space="preserve"> details </w:t>
            </w:r>
            <w:r>
              <w:rPr>
                <w:rFonts w:ascii="Times New Roman" w:hAnsi="Times New Roman" w:cs="Times New Roman"/>
                <w:sz w:val="28"/>
                <w:szCs w:val="28"/>
              </w:rPr>
              <w:t>are provided</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3.   Basic guide for usage is provided.</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8" w:name="_Toc536137232"/>
      <w:r>
        <w:rPr>
          <w:rFonts w:ascii="Times New Roman" w:hAnsi="Times New Roman" w:cs="Times New Roman"/>
          <w:sz w:val="32"/>
          <w:szCs w:val="32"/>
        </w:rPr>
        <w:t>3.2.5. Resources Page</w:t>
      </w:r>
      <w:bookmarkEnd w:id="38"/>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resources</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All important links regarding the cause have been listed here.</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32"/>
          <w:szCs w:val="32"/>
        </w:rPr>
      </w:pPr>
      <w:bookmarkStart w:id="39" w:name="_Toc536137233"/>
      <w:r>
        <w:rPr>
          <w:rFonts w:ascii="Times New Roman" w:hAnsi="Times New Roman" w:cs="Times New Roman"/>
          <w:sz w:val="32"/>
          <w:szCs w:val="32"/>
        </w:rPr>
        <w:t>3.2.6. Sign in/Sign up Page</w:t>
      </w:r>
      <w:bookmarkEnd w:id="39"/>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Sign in/Sign up</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numPr>
                <w:ilvl w:val="0"/>
                <w:numId w:val="6"/>
              </w:num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A user can sign up to collaborate after reading and accepting terms and conditions.</w:t>
            </w:r>
          </w:p>
          <w:p w:rsidR="00A15C04" w:rsidRDefault="0058749B">
            <w:pPr>
              <w:pStyle w:val="BodyTextIndent"/>
              <w:numPr>
                <w:ilvl w:val="0"/>
                <w:numId w:val="6"/>
              </w:num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  Collaborator can sign in.</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3.   An option for “Forgot Password” </w:t>
            </w:r>
            <w:r>
              <w:rPr>
                <w:rFonts w:ascii="Times New Roman" w:hAnsi="Times New Roman" w:cs="Times New Roman"/>
                <w:sz w:val="28"/>
                <w:szCs w:val="28"/>
              </w:rPr>
              <w:lastRenderedPageBreak/>
              <w:t>is provided.</w:t>
            </w:r>
          </w:p>
        </w:tc>
      </w:tr>
    </w:tbl>
    <w:p w:rsidR="00A15C04" w:rsidRDefault="0058749B">
      <w:pPr>
        <w:pStyle w:val="Heading3"/>
        <w:numPr>
          <w:ilvl w:val="2"/>
          <w:numId w:val="4"/>
        </w:numPr>
        <w:rPr>
          <w:rFonts w:ascii="Times New Roman" w:hAnsi="Times New Roman" w:cs="Times New Roman"/>
          <w:sz w:val="28"/>
          <w:szCs w:val="28"/>
        </w:rPr>
      </w:pPr>
      <w:bookmarkStart w:id="40" w:name="_Toc536137234"/>
      <w:r>
        <w:rPr>
          <w:rFonts w:ascii="Times New Roman" w:hAnsi="Times New Roman" w:cs="Times New Roman"/>
          <w:sz w:val="28"/>
          <w:szCs w:val="28"/>
        </w:rPr>
        <w:lastRenderedPageBreak/>
        <w:t xml:space="preserve">3.2.7. Make a </w:t>
      </w:r>
      <w:r>
        <w:rPr>
          <w:rFonts w:ascii="Times New Roman" w:hAnsi="Times New Roman" w:cs="Times New Roman"/>
          <w:sz w:val="28"/>
          <w:szCs w:val="28"/>
          <w:lang w:val="en-IN"/>
        </w:rPr>
        <w:t>P</w:t>
      </w:r>
      <w:r>
        <w:rPr>
          <w:rFonts w:ascii="Times New Roman" w:hAnsi="Times New Roman" w:cs="Times New Roman"/>
          <w:sz w:val="28"/>
          <w:szCs w:val="28"/>
        </w:rPr>
        <w:t>ost Page</w:t>
      </w:r>
      <w:bookmarkEnd w:id="40"/>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Make_a_post</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Essential</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Easy and intuitive interface for making a post, along with links of </w:t>
            </w:r>
            <w:r>
              <w:rPr>
                <w:rFonts w:ascii="Times New Roman" w:hAnsi="Times New Roman" w:cs="Times New Roman"/>
                <w:sz w:val="28"/>
                <w:szCs w:val="28"/>
                <w:lang w:val="en-IN"/>
              </w:rPr>
              <w:t>Y</w:t>
            </w:r>
            <w:r>
              <w:rPr>
                <w:rFonts w:ascii="Times New Roman" w:hAnsi="Times New Roman" w:cs="Times New Roman"/>
                <w:sz w:val="28"/>
                <w:szCs w:val="28"/>
              </w:rPr>
              <w:t>ou</w:t>
            </w:r>
            <w:r>
              <w:rPr>
                <w:rFonts w:ascii="Times New Roman" w:hAnsi="Times New Roman" w:cs="Times New Roman"/>
                <w:sz w:val="28"/>
                <w:szCs w:val="28"/>
                <w:lang w:val="en-IN"/>
              </w:rPr>
              <w:t>T</w:t>
            </w:r>
            <w:r>
              <w:rPr>
                <w:rFonts w:ascii="Times New Roman" w:hAnsi="Times New Roman" w:cs="Times New Roman"/>
                <w:sz w:val="28"/>
                <w:szCs w:val="28"/>
              </w:rPr>
              <w:t>ube videos by the author. A plagiarism check will be performed before sending the post for approval.</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28"/>
          <w:szCs w:val="28"/>
        </w:rPr>
      </w:pPr>
      <w:bookmarkStart w:id="41" w:name="_Toc536137235"/>
      <w:r>
        <w:rPr>
          <w:rFonts w:ascii="Times New Roman" w:hAnsi="Times New Roman" w:cs="Times New Roman"/>
          <w:sz w:val="28"/>
          <w:szCs w:val="28"/>
        </w:rPr>
        <w:t>3.2.8. Dashboard Page</w:t>
      </w:r>
      <w:bookmarkEnd w:id="41"/>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Dashboard</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Moderate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b/>
                <w:sz w:val="28"/>
                <w:szCs w:val="28"/>
              </w:rPr>
            </w:pPr>
            <w:r>
              <w:rPr>
                <w:rFonts w:ascii="Times New Roman" w:hAnsi="Times New Roman" w:cs="Times New Roman"/>
                <w:b/>
                <w:sz w:val="28"/>
                <w:szCs w:val="28"/>
              </w:rPr>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 collaborator’s dashboard will have various tools for uploading and managing the posts. They can edit their profile here. All the suggestions will be notified to collaborator here.</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A moderator’s dashboard other than collaborator’s dashboard will have a section for approving posts of other collaborators.</w:t>
            </w:r>
          </w:p>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sz w:val="28"/>
                <w:szCs w:val="28"/>
                <w:lang w:val="en-IN"/>
              </w:rPr>
              <w:t>A</w:t>
            </w:r>
            <w:r>
              <w:rPr>
                <w:rFonts w:ascii="Times New Roman" w:hAnsi="Times New Roman" w:cs="Times New Roman"/>
                <w:sz w:val="28"/>
                <w:szCs w:val="28"/>
              </w:rPr>
              <w:t>dmin’s dashboard other than moderator’s dashboard will have a section to modify the eligibility of qualifying for moderator and blacklist a collaborator/moderator. Admin can flag a post for reapproval.</w:t>
            </w:r>
          </w:p>
        </w:tc>
      </w:tr>
    </w:tbl>
    <w:p w:rsidR="00A15C04" w:rsidRDefault="00A15C04">
      <w:pPr>
        <w:pStyle w:val="BodyTextIndent"/>
        <w:spacing w:line="240" w:lineRule="auto"/>
        <w:ind w:firstLine="0"/>
        <w:rPr>
          <w:rFonts w:ascii="Times New Roman" w:hAnsi="Times New Roman" w:cs="Times New Roman"/>
          <w:sz w:val="28"/>
          <w:szCs w:val="28"/>
        </w:rPr>
      </w:pPr>
    </w:p>
    <w:p w:rsidR="00A15C04" w:rsidRDefault="0058749B">
      <w:pPr>
        <w:pStyle w:val="Heading3"/>
        <w:numPr>
          <w:ilvl w:val="2"/>
          <w:numId w:val="4"/>
        </w:numPr>
        <w:rPr>
          <w:rFonts w:ascii="Times New Roman" w:hAnsi="Times New Roman" w:cs="Times New Roman"/>
          <w:sz w:val="28"/>
          <w:szCs w:val="28"/>
        </w:rPr>
      </w:pPr>
      <w:bookmarkStart w:id="42" w:name="_Toc536137236"/>
      <w:r>
        <w:rPr>
          <w:rFonts w:ascii="Times New Roman" w:hAnsi="Times New Roman" w:cs="Times New Roman"/>
          <w:sz w:val="28"/>
          <w:szCs w:val="28"/>
        </w:rPr>
        <w:t>3.2.9. Profile Page</w:t>
      </w:r>
      <w:bookmarkEnd w:id="42"/>
    </w:p>
    <w:tbl>
      <w:tblPr>
        <w:tblW w:w="9225" w:type="dxa"/>
        <w:tblInd w:w="-113" w:type="dxa"/>
        <w:tblBorders>
          <w:top w:val="single" w:sz="4" w:space="0" w:color="000000"/>
          <w:left w:val="single" w:sz="4" w:space="0" w:color="000000"/>
          <w:bottom w:val="single" w:sz="4" w:space="0" w:color="000000"/>
          <w:insideH w:val="single" w:sz="4" w:space="0" w:color="000000"/>
        </w:tblBorders>
        <w:tblLayout w:type="fixed"/>
        <w:tblCellMar>
          <w:left w:w="103" w:type="dxa"/>
        </w:tblCellMar>
        <w:tblLook w:val="04A0" w:firstRow="1" w:lastRow="0" w:firstColumn="1" w:lastColumn="0" w:noHBand="0" w:noVBand="1"/>
      </w:tblPr>
      <w:tblGrid>
        <w:gridCol w:w="4607"/>
        <w:gridCol w:w="4618"/>
      </w:tblGrid>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Use Case Name:</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profile</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t>Priority</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low</w:t>
            </w:r>
          </w:p>
        </w:tc>
      </w:tr>
      <w:tr w:rsidR="00A15C04">
        <w:tc>
          <w:tcPr>
            <w:tcW w:w="4607" w:type="dxa"/>
            <w:tcBorders>
              <w:top w:val="single" w:sz="4" w:space="0" w:color="000000"/>
              <w:left w:val="single" w:sz="4" w:space="0" w:color="000000"/>
              <w:bottom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b/>
                <w:sz w:val="28"/>
                <w:szCs w:val="28"/>
              </w:rPr>
              <w:lastRenderedPageBreak/>
              <w:t>Basic Features</w:t>
            </w:r>
          </w:p>
        </w:tc>
        <w:tc>
          <w:tcPr>
            <w:tcW w:w="4618" w:type="dxa"/>
            <w:tcBorders>
              <w:top w:val="single" w:sz="4" w:space="0" w:color="000000"/>
              <w:left w:val="single" w:sz="4" w:space="0" w:color="000000"/>
              <w:bottom w:val="single" w:sz="4" w:space="0" w:color="000000"/>
              <w:right w:val="single" w:sz="4" w:space="0" w:color="000000"/>
            </w:tcBorders>
            <w:shd w:val="clear" w:color="auto" w:fill="auto"/>
          </w:tcPr>
          <w:p w:rsidR="00A15C04" w:rsidRDefault="0058749B">
            <w:pPr>
              <w:pStyle w:val="BodyTextIndent"/>
              <w:spacing w:line="240" w:lineRule="auto"/>
              <w:ind w:firstLine="0"/>
              <w:rPr>
                <w:rFonts w:ascii="Times New Roman" w:hAnsi="Times New Roman" w:cs="Times New Roman"/>
                <w:sz w:val="28"/>
                <w:szCs w:val="28"/>
              </w:rPr>
            </w:pPr>
            <w:r>
              <w:rPr>
                <w:rFonts w:ascii="Times New Roman" w:hAnsi="Times New Roman" w:cs="Times New Roman"/>
                <w:sz w:val="28"/>
                <w:szCs w:val="28"/>
              </w:rPr>
              <w:t>The profile of a collaborator can be viewed here. They can view their total upvote count and all his previous posts.</w:t>
            </w:r>
          </w:p>
        </w:tc>
      </w:tr>
    </w:tbl>
    <w:p w:rsidR="00A15C04" w:rsidRDefault="00A15C04">
      <w:pPr>
        <w:pStyle w:val="BodyTextIndent"/>
        <w:spacing w:line="240" w:lineRule="auto"/>
        <w:ind w:firstLine="0"/>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43" w:name="_Toc536137237"/>
      <w:r>
        <w:rPr>
          <w:rStyle w:val="PageNumber"/>
          <w:rFonts w:ascii="Times New Roman" w:eastAsia="Arial Unicode MS" w:hAnsi="Times New Roman" w:cs="Times New Roman"/>
          <w:sz w:val="36"/>
          <w:szCs w:val="36"/>
        </w:rPr>
        <w:t>3.</w:t>
      </w:r>
      <w:r>
        <w:rPr>
          <w:rStyle w:val="PageNumber"/>
          <w:rFonts w:ascii="Times New Roman" w:eastAsia="Arial Unicode MS" w:hAnsi="Times New Roman" w:cs="Times New Roman"/>
          <w:sz w:val="36"/>
          <w:szCs w:val="36"/>
          <w:lang w:val="en-IN"/>
        </w:rPr>
        <w:t>3</w:t>
      </w:r>
      <w:r>
        <w:rPr>
          <w:rStyle w:val="PageNumber"/>
          <w:rFonts w:ascii="Times New Roman" w:eastAsia="Arial Unicode MS" w:hAnsi="Times New Roman" w:cs="Times New Roman"/>
          <w:sz w:val="36"/>
          <w:szCs w:val="36"/>
        </w:rPr>
        <w:t xml:space="preserve"> Non-Functional Requirements</w:t>
      </w:r>
      <w:bookmarkEnd w:id="33"/>
      <w:bookmarkEnd w:id="43"/>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In this section, last group of the requirements which is non-functional requirements will be explained in detail. Non-functional requirements include performance requirements, and portability requirements.</w:t>
      </w:r>
    </w:p>
    <w:p w:rsidR="00A15C04" w:rsidRDefault="00A15C04">
      <w:pPr>
        <w:rPr>
          <w:lang w:val="en-IN"/>
        </w:rPr>
      </w:pPr>
    </w:p>
    <w:p w:rsidR="00A15C04" w:rsidRDefault="0058749B">
      <w:pPr>
        <w:pStyle w:val="Heading3"/>
        <w:numPr>
          <w:ilvl w:val="2"/>
          <w:numId w:val="4"/>
        </w:numPr>
        <w:rPr>
          <w:rFonts w:ascii="Times New Roman" w:hAnsi="Times New Roman" w:cs="Times New Roman"/>
          <w:sz w:val="32"/>
          <w:szCs w:val="32"/>
          <w:lang w:val="en-IN"/>
        </w:rPr>
      </w:pPr>
      <w:bookmarkStart w:id="44" w:name="_Toc536137238"/>
      <w:r>
        <w:rPr>
          <w:rFonts w:ascii="Times New Roman" w:hAnsi="Times New Roman" w:cs="Times New Roman"/>
          <w:sz w:val="32"/>
          <w:szCs w:val="32"/>
          <w:lang w:val="en-IN"/>
        </w:rPr>
        <w:t>3.3.1 Performance Requirements</w:t>
      </w:r>
      <w:bookmarkEnd w:id="44"/>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Since this software is going to web –based, it does require a powerful server machine with high band internet access. The server should use the system resources efficiently.</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system must be interactive and the delays involved must be less .So in every action-response of the system, there are no immediate delays.</w:t>
      </w:r>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The end user should not experience any delays while accessing the website.</w:t>
      </w:r>
    </w:p>
    <w:p w:rsidR="00A15C04" w:rsidRDefault="00A15C04">
      <w:pPr>
        <w:rPr>
          <w:rFonts w:ascii="Times New Roman" w:eastAsia="SimSun" w:hAnsi="Times New Roman" w:cs="Times New Roman"/>
          <w:sz w:val="28"/>
          <w:szCs w:val="28"/>
          <w:lang w:val="en-IN"/>
        </w:rPr>
      </w:pPr>
    </w:p>
    <w:p w:rsidR="00A15C04" w:rsidRDefault="0058749B">
      <w:pPr>
        <w:pStyle w:val="Heading3"/>
        <w:numPr>
          <w:ilvl w:val="2"/>
          <w:numId w:val="4"/>
        </w:numPr>
        <w:rPr>
          <w:rFonts w:ascii="Times New Roman" w:hAnsi="Times New Roman" w:cs="Times New Roman"/>
          <w:sz w:val="32"/>
          <w:szCs w:val="32"/>
          <w:lang w:val="en-IN"/>
        </w:rPr>
      </w:pPr>
      <w:bookmarkStart w:id="45" w:name="_Toc536137239"/>
      <w:r>
        <w:rPr>
          <w:rFonts w:ascii="Times New Roman" w:hAnsi="Times New Roman" w:cs="Times New Roman"/>
          <w:sz w:val="32"/>
          <w:szCs w:val="32"/>
          <w:lang w:val="en-IN"/>
        </w:rPr>
        <w:t>3.3.2 Portability Requirements</w:t>
      </w:r>
      <w:bookmarkEnd w:id="45"/>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 xml:space="preserve">The website will be optimized for various platforms including Windows, Mac, Android and iOS given the system satisfies the recommended system requirements in Section 2.4.  </w:t>
      </w:r>
    </w:p>
    <w:p w:rsidR="00A15C04" w:rsidRDefault="00A15C04">
      <w:pPr>
        <w:rPr>
          <w:rStyle w:val="PageNumber"/>
          <w:rFonts w:ascii="Times New Roman" w:hAnsi="Times New Roman" w:cs="Times New Roman"/>
          <w:sz w:val="28"/>
          <w:szCs w:val="28"/>
        </w:rPr>
      </w:pPr>
    </w:p>
    <w:p w:rsidR="00A15C04" w:rsidRDefault="0058749B">
      <w:pPr>
        <w:pStyle w:val="Heading2"/>
        <w:rPr>
          <w:rStyle w:val="PageNumber"/>
          <w:rFonts w:ascii="Times New Roman" w:eastAsia="Arial Unicode MS" w:hAnsi="Times New Roman" w:cs="Times New Roman"/>
          <w:sz w:val="36"/>
          <w:szCs w:val="36"/>
        </w:rPr>
      </w:pPr>
      <w:bookmarkStart w:id="46" w:name="_Toc35"/>
      <w:bookmarkStart w:id="47" w:name="_Toc536137240"/>
      <w:r>
        <w:rPr>
          <w:rStyle w:val="PageNumber"/>
          <w:rFonts w:ascii="Times New Roman" w:eastAsia="Arial Unicode MS" w:hAnsi="Times New Roman" w:cs="Times New Roman"/>
          <w:sz w:val="36"/>
          <w:szCs w:val="36"/>
        </w:rPr>
        <w:t>3.</w:t>
      </w:r>
      <w:r>
        <w:rPr>
          <w:rStyle w:val="PageNumber"/>
          <w:rFonts w:ascii="Times New Roman" w:eastAsia="Arial Unicode MS" w:hAnsi="Times New Roman" w:cs="Times New Roman"/>
          <w:sz w:val="36"/>
          <w:szCs w:val="36"/>
          <w:lang w:val="en-IN"/>
        </w:rPr>
        <w:t>4</w:t>
      </w:r>
      <w:r>
        <w:rPr>
          <w:rStyle w:val="PageNumber"/>
          <w:rFonts w:ascii="Times New Roman" w:eastAsia="Arial Unicode MS" w:hAnsi="Times New Roman" w:cs="Times New Roman"/>
          <w:sz w:val="36"/>
          <w:szCs w:val="36"/>
        </w:rPr>
        <w:t xml:space="preserve"> Logical Database Requirements</w:t>
      </w:r>
      <w:bookmarkEnd w:id="46"/>
      <w:bookmarkEnd w:id="47"/>
    </w:p>
    <w:p w:rsidR="00A15C04" w:rsidRDefault="0058749B">
      <w:pPr>
        <w:rPr>
          <w:rFonts w:ascii="Times New Roman" w:hAnsi="Times New Roman" w:cs="Times New Roman"/>
          <w:sz w:val="28"/>
          <w:szCs w:val="28"/>
          <w:lang w:val="en-IN"/>
        </w:rPr>
      </w:pPr>
      <w:r>
        <w:rPr>
          <w:rFonts w:ascii="Times New Roman" w:hAnsi="Times New Roman" w:cs="Times New Roman"/>
          <w:sz w:val="28"/>
          <w:szCs w:val="28"/>
          <w:lang w:val="en-IN"/>
        </w:rPr>
        <w:t>Database will be used to store the website content which includes the posts and user credentials.</w:t>
      </w:r>
    </w:p>
    <w:sectPr w:rsidR="00A15C04">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787" w:rsidRDefault="00747787">
      <w:pPr>
        <w:spacing w:after="0" w:line="240" w:lineRule="auto"/>
      </w:pPr>
      <w:r>
        <w:separator/>
      </w:r>
    </w:p>
  </w:endnote>
  <w:endnote w:type="continuationSeparator" w:id="0">
    <w:p w:rsidR="00747787" w:rsidRDefault="0074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Noto Sans CJK SC Regular">
    <w:altName w:val="SimSun"/>
    <w:charset w:val="86"/>
    <w:family w:val="auto"/>
    <w:pitch w:val="default"/>
  </w:font>
  <w:font w:name="Lohit Devanagari">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04" w:rsidRDefault="0058749B">
    <w:pPr>
      <w:pStyle w:val="Footer"/>
      <w:tabs>
        <w:tab w:val="clear" w:pos="4320"/>
        <w:tab w:val="clear" w:pos="8640"/>
        <w:tab w:val="center" w:pos="4680"/>
        <w:tab w:val="right" w:pos="9340"/>
      </w:tabs>
    </w:pPr>
    <w:r>
      <w:rPr>
        <w:noProof/>
        <w:lang w:val="en-IN" w:eastAsia="en-IN"/>
      </w:rPr>
      <mc:AlternateContent>
        <mc:Choice Requires="wps">
          <w:drawing>
            <wp:anchor distT="0" distB="0" distL="114300" distR="114300" simplePos="0" relativeHeight="251658240" behindDoc="0" locked="0" layoutInCell="1" allowOverlap="1" wp14:anchorId="1AB8A722" wp14:editId="38F079FA">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rsidR="00A15C04" w:rsidRDefault="0058749B">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26756B">
                            <w:rPr>
                              <w:rStyle w:val="PageNumber"/>
                              <w:noProof/>
                            </w:rPr>
                            <w:t>3</w:t>
                          </w:r>
                          <w:r>
                            <w:rPr>
                              <w:rStyle w:val="PageNumber"/>
                            </w:rPr>
                            <w:fldChar w:fldCharType="end"/>
                          </w:r>
                          <w:r>
                            <w:rPr>
                              <w:rStyle w:val="PageNumber"/>
                              <w:lang w:val="en-IN"/>
                            </w:rPr>
                            <w:t xml:space="preserve">    </w:t>
                          </w:r>
                          <w:r>
                            <w:rPr>
                              <w:rStyle w:val="PageNumber"/>
                            </w:rPr>
                            <w:tab/>
                          </w:r>
                          <w:r>
                            <w:rPr>
                              <w:rStyle w:val="PageNumber"/>
                            </w:rPr>
                            <w:tab/>
                          </w:r>
                        </w:p>
                      </w:txbxContent>
                    </wps:txbx>
                    <wps:bodyPr rot="0" spcFirstLastPara="0" vertOverflow="overflow" horzOverflow="overflow" vert="horz" wrap="none" lIns="0" tIns="0" rIns="0" bIns="0" numCol="1" spcCol="38100" rtlCol="0" fromWordArt="0" anchor="t" anchorCtr="0" forceAA="0" compatLnSpc="1">
                      <a:spAutoFit/>
                    </wps:bodyPr>
                  </wps:wsp>
                </a:graphicData>
              </a:graphic>
            </wp:anchor>
          </w:drawing>
        </mc:Choice>
        <mc:Fallback>
          <w:pict>
            <v:shapetype w14:anchorId="1AB8A722"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" filled="f" stroked="f" strokeweight="1pt">
              <v:stroke miterlimit="4"/>
              <v:textbox style="mso-fit-shape-to-text:t" inset="0,0,0,0">
                <w:txbxContent>
                  <w:p w:rsidR="00A15C04" w:rsidRDefault="0058749B">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26756B">
                      <w:rPr>
                        <w:rStyle w:val="PageNumber"/>
                        <w:noProof/>
                      </w:rPr>
                      <w:t>3</w:t>
                    </w:r>
                    <w:r>
                      <w:rPr>
                        <w:rStyle w:val="PageNumber"/>
                      </w:rPr>
                      <w:fldChar w:fldCharType="end"/>
                    </w:r>
                    <w:r>
                      <w:rPr>
                        <w:rStyle w:val="PageNumber"/>
                        <w:lang w:val="en-IN"/>
                      </w:rPr>
                      <w:t xml:space="preserve">    </w:t>
                    </w:r>
                    <w:r>
                      <w:rPr>
                        <w:rStyle w:val="PageNumber"/>
                      </w:rPr>
                      <w:tab/>
                    </w:r>
                    <w:r>
                      <w:rPr>
                        <w:rStyle w:val="PageNumber"/>
                      </w:rPr>
                      <w:tab/>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787" w:rsidRDefault="00747787">
      <w:pPr>
        <w:spacing w:after="0" w:line="240" w:lineRule="auto"/>
      </w:pPr>
      <w:r>
        <w:separator/>
      </w:r>
    </w:p>
  </w:footnote>
  <w:footnote w:type="continuationSeparator" w:id="0">
    <w:p w:rsidR="00747787" w:rsidRDefault="00747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C04" w:rsidRDefault="0058749B">
    <w:pPr>
      <w:pStyle w:val="Header"/>
      <w:tabs>
        <w:tab w:val="clear" w:pos="4320"/>
        <w:tab w:val="clear" w:pos="8640"/>
        <w:tab w:val="center" w:pos="4680"/>
        <w:tab w:val="right" w:pos="9340"/>
      </w:tabs>
      <w:rPr>
        <w:lang w:val="en-IN"/>
      </w:rPr>
    </w:pPr>
    <w:r>
      <w:rPr>
        <w:lang w:val="en-IN"/>
      </w:rPr>
      <w:t>The Partition History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CA7B9E"/>
    <w:multiLevelType w:val="singleLevel"/>
    <w:tmpl w:val="89CA7B9E"/>
    <w:lvl w:ilvl="0">
      <w:start w:val="1"/>
      <w:numFmt w:val="decimal"/>
      <w:suff w:val="space"/>
      <w:lvlText w:val="%1."/>
      <w:lvlJc w:val="left"/>
    </w:lvl>
  </w:abstractNum>
  <w:abstractNum w:abstractNumId="1">
    <w:nsid w:val="B5E306ED"/>
    <w:multiLevelType w:val="multilevel"/>
    <w:tmpl w:val="B5E306ED"/>
    <w:lvl w:ilvl="0">
      <w:start w:val="1"/>
      <w:numFmt w:val="decimal"/>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BF205925"/>
    <w:multiLevelType w:val="multilevel"/>
    <w:tmpl w:val="BF20592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CF092B84"/>
    <w:multiLevelType w:val="multilevel"/>
    <w:tmpl w:val="CF092B84"/>
    <w:lvl w:ilvl="0">
      <w:start w:val="1"/>
      <w:numFmt w:val="bullet"/>
      <w:lvlText w:val=""/>
      <w:lvlJc w:val="left"/>
      <w:pPr>
        <w:tabs>
          <w:tab w:val="left" w:pos="2138"/>
        </w:tabs>
        <w:ind w:left="2138" w:hanging="360"/>
      </w:pPr>
      <w:rPr>
        <w:rFonts w:ascii="Symbol" w:hAnsi="Symbol" w:cs="OpenSymbol" w:hint="default"/>
      </w:rPr>
    </w:lvl>
    <w:lvl w:ilvl="1">
      <w:start w:val="1"/>
      <w:numFmt w:val="bullet"/>
      <w:lvlText w:val="◦"/>
      <w:lvlJc w:val="left"/>
      <w:pPr>
        <w:tabs>
          <w:tab w:val="left" w:pos="2498"/>
        </w:tabs>
        <w:ind w:left="2498" w:hanging="360"/>
      </w:pPr>
      <w:rPr>
        <w:rFonts w:ascii="OpenSymbol" w:hAnsi="OpenSymbol" w:cs="OpenSymbol" w:hint="default"/>
      </w:rPr>
    </w:lvl>
    <w:lvl w:ilvl="2">
      <w:start w:val="1"/>
      <w:numFmt w:val="bullet"/>
      <w:lvlText w:val="▪"/>
      <w:lvlJc w:val="left"/>
      <w:pPr>
        <w:tabs>
          <w:tab w:val="left" w:pos="2858"/>
        </w:tabs>
        <w:ind w:left="2858" w:hanging="360"/>
      </w:pPr>
      <w:rPr>
        <w:rFonts w:ascii="OpenSymbol" w:hAnsi="OpenSymbol" w:cs="OpenSymbol" w:hint="default"/>
      </w:rPr>
    </w:lvl>
    <w:lvl w:ilvl="3">
      <w:start w:val="1"/>
      <w:numFmt w:val="bullet"/>
      <w:lvlText w:val=""/>
      <w:lvlJc w:val="left"/>
      <w:pPr>
        <w:tabs>
          <w:tab w:val="left" w:pos="3218"/>
        </w:tabs>
        <w:ind w:left="3218" w:hanging="360"/>
      </w:pPr>
      <w:rPr>
        <w:rFonts w:ascii="Symbol" w:hAnsi="Symbol" w:cs="OpenSymbol" w:hint="default"/>
      </w:rPr>
    </w:lvl>
    <w:lvl w:ilvl="4">
      <w:start w:val="1"/>
      <w:numFmt w:val="bullet"/>
      <w:lvlText w:val="◦"/>
      <w:lvlJc w:val="left"/>
      <w:pPr>
        <w:tabs>
          <w:tab w:val="left" w:pos="3578"/>
        </w:tabs>
        <w:ind w:left="3578" w:hanging="360"/>
      </w:pPr>
      <w:rPr>
        <w:rFonts w:ascii="OpenSymbol" w:hAnsi="OpenSymbol" w:cs="OpenSymbol" w:hint="default"/>
      </w:rPr>
    </w:lvl>
    <w:lvl w:ilvl="5">
      <w:start w:val="1"/>
      <w:numFmt w:val="bullet"/>
      <w:lvlText w:val="▪"/>
      <w:lvlJc w:val="left"/>
      <w:pPr>
        <w:tabs>
          <w:tab w:val="left" w:pos="3938"/>
        </w:tabs>
        <w:ind w:left="3938" w:hanging="360"/>
      </w:pPr>
      <w:rPr>
        <w:rFonts w:ascii="OpenSymbol" w:hAnsi="OpenSymbol" w:cs="OpenSymbol" w:hint="default"/>
      </w:rPr>
    </w:lvl>
    <w:lvl w:ilvl="6">
      <w:start w:val="1"/>
      <w:numFmt w:val="bullet"/>
      <w:lvlText w:val=""/>
      <w:lvlJc w:val="left"/>
      <w:pPr>
        <w:tabs>
          <w:tab w:val="left" w:pos="4298"/>
        </w:tabs>
        <w:ind w:left="4298" w:hanging="360"/>
      </w:pPr>
      <w:rPr>
        <w:rFonts w:ascii="Symbol" w:hAnsi="Symbol" w:cs="OpenSymbol" w:hint="default"/>
      </w:rPr>
    </w:lvl>
    <w:lvl w:ilvl="7">
      <w:start w:val="1"/>
      <w:numFmt w:val="bullet"/>
      <w:lvlText w:val="◦"/>
      <w:lvlJc w:val="left"/>
      <w:pPr>
        <w:tabs>
          <w:tab w:val="left" w:pos="4658"/>
        </w:tabs>
        <w:ind w:left="4658" w:hanging="360"/>
      </w:pPr>
      <w:rPr>
        <w:rFonts w:ascii="OpenSymbol" w:hAnsi="OpenSymbol" w:cs="OpenSymbol" w:hint="default"/>
      </w:rPr>
    </w:lvl>
    <w:lvl w:ilvl="8">
      <w:start w:val="1"/>
      <w:numFmt w:val="bullet"/>
      <w:lvlText w:val="▪"/>
      <w:lvlJc w:val="left"/>
      <w:pPr>
        <w:tabs>
          <w:tab w:val="left" w:pos="5018"/>
        </w:tabs>
        <w:ind w:left="5018" w:hanging="360"/>
      </w:pPr>
      <w:rPr>
        <w:rFonts w:ascii="OpenSymbol" w:hAnsi="OpenSymbol" w:cs="OpenSymbol" w:hint="default"/>
      </w:rPr>
    </w:lvl>
  </w:abstractNum>
  <w:abstractNum w:abstractNumId="4">
    <w:nsid w:val="E22E03F3"/>
    <w:multiLevelType w:val="singleLevel"/>
    <w:tmpl w:val="E22E03F3"/>
    <w:lvl w:ilvl="0">
      <w:start w:val="1"/>
      <w:numFmt w:val="bullet"/>
      <w:lvlText w:val=""/>
      <w:lvlJc w:val="left"/>
      <w:pPr>
        <w:tabs>
          <w:tab w:val="left" w:pos="420"/>
        </w:tabs>
        <w:ind w:left="420" w:hanging="420"/>
      </w:pPr>
      <w:rPr>
        <w:rFonts w:ascii="Wingdings" w:hAnsi="Wingdings" w:hint="default"/>
      </w:rPr>
    </w:lvl>
  </w:abstractNum>
  <w:abstractNum w:abstractNumId="5">
    <w:nsid w:val="59ADCABA"/>
    <w:multiLevelType w:val="multilevel"/>
    <w:tmpl w:val="59ADCABA"/>
    <w:lvl w:ilvl="0">
      <w:start w:val="1"/>
      <w:numFmt w:val="bullet"/>
      <w:lvlText w:val=""/>
      <w:lvlJc w:val="left"/>
      <w:pPr>
        <w:tabs>
          <w:tab w:val="left" w:pos="2138"/>
        </w:tabs>
        <w:ind w:left="2138" w:hanging="360"/>
      </w:pPr>
      <w:rPr>
        <w:rFonts w:ascii="Symbol" w:hAnsi="Symbol" w:cs="OpenSymbol" w:hint="default"/>
      </w:rPr>
    </w:lvl>
    <w:lvl w:ilvl="1">
      <w:start w:val="1"/>
      <w:numFmt w:val="bullet"/>
      <w:lvlText w:val="◦"/>
      <w:lvlJc w:val="left"/>
      <w:pPr>
        <w:tabs>
          <w:tab w:val="left" w:pos="2498"/>
        </w:tabs>
        <w:ind w:left="2498" w:hanging="360"/>
      </w:pPr>
      <w:rPr>
        <w:rFonts w:ascii="OpenSymbol" w:hAnsi="OpenSymbol" w:cs="OpenSymbol" w:hint="default"/>
      </w:rPr>
    </w:lvl>
    <w:lvl w:ilvl="2">
      <w:start w:val="1"/>
      <w:numFmt w:val="bullet"/>
      <w:lvlText w:val="▪"/>
      <w:lvlJc w:val="left"/>
      <w:pPr>
        <w:tabs>
          <w:tab w:val="left" w:pos="2858"/>
        </w:tabs>
        <w:ind w:left="2858" w:hanging="360"/>
      </w:pPr>
      <w:rPr>
        <w:rFonts w:ascii="OpenSymbol" w:hAnsi="OpenSymbol" w:cs="OpenSymbol" w:hint="default"/>
      </w:rPr>
    </w:lvl>
    <w:lvl w:ilvl="3">
      <w:start w:val="1"/>
      <w:numFmt w:val="bullet"/>
      <w:lvlText w:val=""/>
      <w:lvlJc w:val="left"/>
      <w:pPr>
        <w:tabs>
          <w:tab w:val="left" w:pos="3218"/>
        </w:tabs>
        <w:ind w:left="3218" w:hanging="360"/>
      </w:pPr>
      <w:rPr>
        <w:rFonts w:ascii="Symbol" w:hAnsi="Symbol" w:cs="OpenSymbol" w:hint="default"/>
      </w:rPr>
    </w:lvl>
    <w:lvl w:ilvl="4">
      <w:start w:val="1"/>
      <w:numFmt w:val="bullet"/>
      <w:lvlText w:val="◦"/>
      <w:lvlJc w:val="left"/>
      <w:pPr>
        <w:tabs>
          <w:tab w:val="left" w:pos="3578"/>
        </w:tabs>
        <w:ind w:left="3578" w:hanging="360"/>
      </w:pPr>
      <w:rPr>
        <w:rFonts w:ascii="OpenSymbol" w:hAnsi="OpenSymbol" w:cs="OpenSymbol" w:hint="default"/>
      </w:rPr>
    </w:lvl>
    <w:lvl w:ilvl="5">
      <w:start w:val="1"/>
      <w:numFmt w:val="bullet"/>
      <w:lvlText w:val="▪"/>
      <w:lvlJc w:val="left"/>
      <w:pPr>
        <w:tabs>
          <w:tab w:val="left" w:pos="3938"/>
        </w:tabs>
        <w:ind w:left="3938" w:hanging="360"/>
      </w:pPr>
      <w:rPr>
        <w:rFonts w:ascii="OpenSymbol" w:hAnsi="OpenSymbol" w:cs="OpenSymbol" w:hint="default"/>
      </w:rPr>
    </w:lvl>
    <w:lvl w:ilvl="6">
      <w:start w:val="1"/>
      <w:numFmt w:val="bullet"/>
      <w:lvlText w:val=""/>
      <w:lvlJc w:val="left"/>
      <w:pPr>
        <w:tabs>
          <w:tab w:val="left" w:pos="4298"/>
        </w:tabs>
        <w:ind w:left="4298" w:hanging="360"/>
      </w:pPr>
      <w:rPr>
        <w:rFonts w:ascii="Symbol" w:hAnsi="Symbol" w:cs="OpenSymbol" w:hint="default"/>
      </w:rPr>
    </w:lvl>
    <w:lvl w:ilvl="7">
      <w:start w:val="1"/>
      <w:numFmt w:val="bullet"/>
      <w:lvlText w:val="◦"/>
      <w:lvlJc w:val="left"/>
      <w:pPr>
        <w:tabs>
          <w:tab w:val="left" w:pos="4658"/>
        </w:tabs>
        <w:ind w:left="4658" w:hanging="360"/>
      </w:pPr>
      <w:rPr>
        <w:rFonts w:ascii="OpenSymbol" w:hAnsi="OpenSymbol" w:cs="OpenSymbol" w:hint="default"/>
      </w:rPr>
    </w:lvl>
    <w:lvl w:ilvl="8">
      <w:start w:val="1"/>
      <w:numFmt w:val="bullet"/>
      <w:lvlText w:val="▪"/>
      <w:lvlJc w:val="left"/>
      <w:pPr>
        <w:tabs>
          <w:tab w:val="left" w:pos="5018"/>
        </w:tabs>
        <w:ind w:left="5018" w:hanging="360"/>
      </w:pPr>
      <w:rPr>
        <w:rFonts w:ascii="OpenSymbol" w:hAnsi="OpenSymbol" w:cs="OpenSymbol" w:hint="default"/>
      </w:rPr>
    </w:lvl>
  </w:abstractNum>
  <w:abstractNum w:abstractNumId="6">
    <w:nsid w:val="6FF97CED"/>
    <w:multiLevelType w:val="hybridMultilevel"/>
    <w:tmpl w:val="CFD22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C358A5"/>
    <w:rsid w:val="001A5A6D"/>
    <w:rsid w:val="0026756B"/>
    <w:rsid w:val="002E4327"/>
    <w:rsid w:val="00363A1C"/>
    <w:rsid w:val="003D7CB6"/>
    <w:rsid w:val="003F7CB7"/>
    <w:rsid w:val="0056441F"/>
    <w:rsid w:val="0058749B"/>
    <w:rsid w:val="005A5299"/>
    <w:rsid w:val="006463D2"/>
    <w:rsid w:val="00746F14"/>
    <w:rsid w:val="00747787"/>
    <w:rsid w:val="009238E4"/>
    <w:rsid w:val="00A15C04"/>
    <w:rsid w:val="00A770A5"/>
    <w:rsid w:val="00A8560B"/>
    <w:rsid w:val="00AC3909"/>
    <w:rsid w:val="00B217FD"/>
    <w:rsid w:val="00C358A5"/>
    <w:rsid w:val="00C975F9"/>
    <w:rsid w:val="00CE4BB5"/>
    <w:rsid w:val="00E006BE"/>
    <w:rsid w:val="00F17842"/>
    <w:rsid w:val="049311D3"/>
    <w:rsid w:val="069A1566"/>
    <w:rsid w:val="41665F8E"/>
    <w:rsid w:val="4338788F"/>
    <w:rsid w:val="446A4FF3"/>
    <w:rsid w:val="5B606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9A4A098-FABC-43AA-A177-D9043560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180"/>
        <w:tab w:val="left" w:pos="360"/>
        <w:tab w:val="left" w:pos="720"/>
      </w:tabs>
    </w:pPr>
    <w:rPr>
      <w:rFonts w:ascii="Times" w:eastAsia="Arial Unicode MS" w:hAnsi="Times" w:cs="Arial Unicode MS"/>
      <w:color w:val="000000"/>
      <w:sz w:val="24"/>
      <w:szCs w:val="24"/>
      <w:u w:color="000000"/>
      <w:lang w:val="en-US" w:eastAsia="en-US"/>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lang w:val="en-US" w:eastAsia="en-US"/>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lang w:val="en-US" w:eastAsia="en-US"/>
    </w:rPr>
  </w:style>
  <w:style w:type="paragraph" w:styleId="Heading3">
    <w:name w:val="heading 3"/>
    <w:basedOn w:val="Normal"/>
    <w:next w:val="Normal"/>
    <w:pPr>
      <w:keepNext/>
      <w:spacing w:before="120" w:after="60"/>
      <w:outlineLvl w:val="2"/>
    </w:pPr>
    <w:rPr>
      <w:rFonts w:eastAsia="Times" w:cs="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tabs>
        <w:tab w:val="left" w:pos="180"/>
        <w:tab w:val="left" w:pos="360"/>
        <w:tab w:val="left" w:pos="720"/>
      </w:tabs>
    </w:pPr>
    <w:rPr>
      <w:rFonts w:ascii="Times" w:eastAsia="Arial Unicode MS" w:hAnsi="Times" w:cs="Arial Unicode MS"/>
      <w:i/>
      <w:iCs/>
      <w:color w:val="000000"/>
      <w:sz w:val="24"/>
      <w:szCs w:val="24"/>
      <w:u w:color="000000"/>
      <w:lang w:val="en-US" w:eastAsia="en-US"/>
    </w:rPr>
  </w:style>
  <w:style w:type="paragraph" w:styleId="BodyTextIndent">
    <w:name w:val="Body Text Indent"/>
    <w:basedOn w:val="Normal"/>
    <w:qFormat/>
    <w:pPr>
      <w:spacing w:line="480" w:lineRule="auto"/>
      <w:ind w:firstLine="720"/>
    </w:pPr>
  </w:style>
  <w:style w:type="paragraph" w:styleId="Footer">
    <w:name w:val="footer"/>
    <w:qFormat/>
    <w:pPr>
      <w:tabs>
        <w:tab w:val="left" w:pos="180"/>
        <w:tab w:val="left" w:pos="360"/>
        <w:tab w:val="left" w:pos="720"/>
        <w:tab w:val="center" w:pos="4320"/>
        <w:tab w:val="right" w:pos="8640"/>
      </w:tabs>
    </w:pPr>
    <w:rPr>
      <w:rFonts w:ascii="Times" w:eastAsia="Arial Unicode MS" w:hAnsi="Times" w:cs="Arial Unicode MS"/>
      <w:color w:val="000000"/>
      <w:sz w:val="24"/>
      <w:szCs w:val="24"/>
      <w:u w:color="000000"/>
      <w:lang w:val="en-US" w:eastAsia="en-US"/>
    </w:rPr>
  </w:style>
  <w:style w:type="paragraph" w:styleId="Header">
    <w:name w:val="header"/>
    <w:pPr>
      <w:tabs>
        <w:tab w:val="left" w:pos="180"/>
        <w:tab w:val="left" w:pos="360"/>
        <w:tab w:val="left" w:pos="720"/>
        <w:tab w:val="center" w:pos="4320"/>
        <w:tab w:val="right" w:pos="8640"/>
      </w:tabs>
    </w:pPr>
    <w:rPr>
      <w:rFonts w:ascii="Times" w:eastAsia="Arial Unicode MS" w:hAnsi="Times" w:cs="Arial Unicode MS"/>
      <w:color w:val="000000"/>
      <w:sz w:val="24"/>
      <w:szCs w:val="24"/>
      <w:u w:color="000000"/>
      <w:lang w:val="en-US" w:eastAsia="en-US"/>
    </w:rPr>
  </w:style>
  <w:style w:type="paragraph" w:styleId="Title">
    <w:name w:val="Title"/>
    <w:qFormat/>
    <w:pPr>
      <w:tabs>
        <w:tab w:val="left" w:pos="180"/>
        <w:tab w:val="left" w:pos="360"/>
        <w:tab w:val="left" w:pos="720"/>
      </w:tabs>
      <w:jc w:val="center"/>
    </w:pPr>
    <w:rPr>
      <w:rFonts w:ascii="Times" w:eastAsia="Arial Unicode MS" w:hAnsi="Times" w:cs="Arial Unicode MS"/>
      <w:b/>
      <w:bCs/>
      <w:color w:val="000000"/>
      <w:sz w:val="32"/>
      <w:szCs w:val="32"/>
      <w:u w:color="000000"/>
      <w:lang w:val="en-US" w:eastAsia="en-US"/>
    </w:rPr>
  </w:style>
  <w:style w:type="paragraph" w:styleId="TOC1">
    <w:name w:val="toc 1"/>
    <w:next w:val="Normal"/>
    <w:uiPriority w:val="39"/>
    <w:qFormat/>
    <w:pPr>
      <w:tabs>
        <w:tab w:val="right" w:leader="dot" w:pos="9340"/>
      </w:tabs>
      <w:spacing w:before="120" w:after="120"/>
    </w:pPr>
    <w:rPr>
      <w:rFonts w:ascii="Times" w:eastAsia="Times" w:hAnsi="Times" w:cs="Times"/>
      <w:b/>
      <w:bCs/>
      <w:caps/>
      <w:color w:val="000000"/>
      <w:u w:color="000000"/>
      <w:lang w:val="en-US" w:eastAsia="en-US"/>
    </w:rPr>
  </w:style>
  <w:style w:type="paragraph" w:styleId="TOC2">
    <w:name w:val="toc 2"/>
    <w:next w:val="Normal"/>
    <w:uiPriority w:val="39"/>
    <w:qFormat/>
    <w:pPr>
      <w:tabs>
        <w:tab w:val="right" w:leader="dot" w:pos="9340"/>
      </w:tabs>
      <w:ind w:left="240"/>
    </w:pPr>
    <w:rPr>
      <w:rFonts w:ascii="Times" w:eastAsia="Times" w:hAnsi="Times" w:cs="Times"/>
      <w:smallCaps/>
      <w:color w:val="000000"/>
      <w:u w:color="000000"/>
      <w:lang w:val="en-US" w:eastAsia="en-US"/>
    </w:rPr>
  </w:style>
  <w:style w:type="paragraph" w:styleId="TOC3">
    <w:name w:val="toc 3"/>
    <w:next w:val="Normal"/>
    <w:uiPriority w:val="39"/>
    <w:pPr>
      <w:tabs>
        <w:tab w:val="right" w:leader="dot" w:pos="9340"/>
      </w:tabs>
      <w:ind w:left="480"/>
    </w:pPr>
    <w:rPr>
      <w:rFonts w:ascii="Times" w:eastAsia="Times" w:hAnsi="Times" w:cs="Times"/>
      <w:i/>
      <w:iCs/>
      <w:color w:val="000000"/>
      <w:u w:color="000000"/>
      <w:lang w:val="en-US" w:eastAsia="en-US"/>
    </w:rPr>
  </w:style>
  <w:style w:type="character" w:styleId="Hyperlink">
    <w:name w:val="Hyperlink"/>
    <w:uiPriority w:val="99"/>
    <w:rPr>
      <w:u w:val="single"/>
    </w:rPr>
  </w:style>
  <w:style w:type="character" w:styleId="PageNumber">
    <w:name w:val="page number"/>
    <w:qFormat/>
  </w:style>
  <w:style w:type="paragraph" w:customStyle="1" w:styleId="HeaderFooter">
    <w:name w:val="Header &amp; Footer"/>
    <w:pPr>
      <w:tabs>
        <w:tab w:val="right" w:pos="9020"/>
      </w:tabs>
    </w:pPr>
    <w:rPr>
      <w:rFonts w:ascii="Helvetica" w:eastAsia="Helvetica" w:hAnsi="Helvetica" w:cs="Helvetica"/>
      <w:color w:val="000000"/>
      <w:sz w:val="24"/>
      <w:szCs w:val="24"/>
      <w:lang w:val="en-US" w:eastAsia="en-US"/>
    </w:rPr>
  </w:style>
  <w:style w:type="character" w:customStyle="1" w:styleId="15">
    <w:name w:val="15"/>
    <w:basedOn w:val="DefaultParagraphFont"/>
    <w:rsid w:val="00A8560B"/>
    <w:rPr>
      <w:rFonts w:ascii="Times New Roman" w:hAnsi="Times New Roman" w:cs="Times New Roman" w:hint="default"/>
      <w:color w:val="000080"/>
      <w:u w:val="single"/>
    </w:rPr>
  </w:style>
  <w:style w:type="paragraph" w:styleId="ListParagraph">
    <w:name w:val="List Paragraph"/>
    <w:basedOn w:val="Normal"/>
    <w:uiPriority w:val="99"/>
    <w:rsid w:val="00A8560B"/>
    <w:pPr>
      <w:ind w:left="720"/>
      <w:contextualSpacing/>
    </w:pPr>
  </w:style>
  <w:style w:type="paragraph" w:styleId="TOCHeading">
    <w:name w:val="TOC Heading"/>
    <w:basedOn w:val="Heading1"/>
    <w:next w:val="Normal"/>
    <w:uiPriority w:val="39"/>
    <w:unhideWhenUsed/>
    <w:qFormat/>
    <w:rsid w:val="0026756B"/>
    <w:pPr>
      <w:keepLines/>
      <w:tabs>
        <w:tab w:val="clear" w:pos="180"/>
        <w:tab w:val="clear" w:pos="360"/>
        <w:tab w:val="clear" w:pos="720"/>
      </w:tabs>
      <w:spacing w:after="0"/>
      <w:outlineLvl w:val="9"/>
    </w:pPr>
    <w:rPr>
      <w:rFonts w:asciiTheme="majorHAnsi" w:eastAsiaTheme="majorEastAsia" w:hAnsiTheme="majorHAnsi" w:cstheme="majorBidi"/>
      <w:b w:val="0"/>
      <w:bCs w:val="0"/>
      <w:color w:val="2F75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5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stboroughk12.org/cms/One.aspx?portalId=35937&amp;pageId=890017"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hememoryproject.com/stories/WW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vesofthefirstworldwar.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mittalsouthasiainstitute.harvard.edu/oral-histories-project/" TargetMode="External"/><Relationship Id="rId4" Type="http://schemas.openxmlformats.org/officeDocument/2006/relationships/styles" Target="styles.xml"/><Relationship Id="rId9" Type="http://schemas.openxmlformats.org/officeDocument/2006/relationships/hyperlink" Target="http://www.indianmemoryproject.com/tag/partition/" TargetMode="Externa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5785A2-D243-4693-B587-027A570C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Kalpit Kothari</cp:lastModifiedBy>
  <cp:revision>17</cp:revision>
  <dcterms:created xsi:type="dcterms:W3CDTF">2016-01-13T05:58:00Z</dcterms:created>
  <dcterms:modified xsi:type="dcterms:W3CDTF">2019-01-24T18:22:00Z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